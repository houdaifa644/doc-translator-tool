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</w:p>
    <w:p>
      <w:pPr>
        <w:ind w:left="360"/>
        <w:jc w:val="center"/>
      </w:pPr>
      <w:r>
        <w:rPr>
          <w:rFonts w:ascii="Neo Sans" w:hAnsi="Neo Sans"/>
          <w:b/>
          <w:sz w:val="24"/>
        </w:rPr>
        <w:t>etutitsnI hcraeseR gnitupmoC rataQ</w:t>
      </w:r>
    </w:p>
    <w:p>
      <w:pPr>
        <w:ind w:left="360"/>
        <w:jc w:val="center"/>
      </w:pPr>
      <w:r>
        <w:rPr>
          <w:rFonts w:ascii="Neo Sans" w:hAnsi="Neo Sans"/>
          <w:b/>
          <w:sz w:val="24"/>
        </w:rPr>
        <w:t>gniteeM eettimmoC yrosivdA cifitneicS</w:t>
      </w:r>
      <w:r>
        <w:rPr>
          <w:rFonts w:ascii="Neo Sans" w:hAnsi="Neo Sans"/>
          <w:b/>
          <w:sz w:val="24"/>
        </w:rPr>
        <w:t xml:space="preserve">adnegA </w:t>
      </w:r>
    </w:p>
    <w:p>
      <w:pPr>
        <w:ind w:left="360"/>
        <w:jc w:val="center"/>
      </w:pPr>
      <w:r>
        <w:rPr>
          <w:rFonts w:ascii="Neo Sans" w:hAnsi="Neo Sans"/>
          <w:b/>
          <w:sz w:val="24"/>
        </w:rPr>
        <w:t>yaM 80-60</w:t>
      </w:r>
      <w:r>
        <w:rPr>
          <w:rFonts w:ascii="Neo Sans" w:hAnsi="Neo Sans"/>
          <w:b/>
          <w:sz w:val="24"/>
        </w:rPr>
        <w:t xml:space="preserve">202 </w:t>
      </w:r>
      <w:r>
        <w:rPr>
          <w:rFonts w:ascii="Neo Sans" w:hAnsi="Neo Sans"/>
          <w:b/>
          <w:sz w:val="24"/>
        </w:rPr>
        <w:t>3</w:t>
      </w:r>
    </w:p>
    <w:p>
      <w:pPr>
        <w:ind w:left="360"/>
        <w:jc w:val="center"/>
      </w:pPr>
      <w:r>
        <w:rPr>
          <w:rFonts w:ascii="Neo Sans" w:hAnsi="Neo Sans"/>
          <w:b/>
          <w:sz w:val="24"/>
        </w:rPr>
        <w:t>rataQ ,ahoD</w:t>
      </w:r>
    </w:p>
    <w:p>
      <w:pPr/>
    </w:p>
    <w:p>
      <w:pPr>
        <w:ind w:left="360"/>
      </w:pPr>
      <w:r>
        <w:rPr>
          <w:b/>
        </w:rPr>
        <w:t>:srebmun tcatnoc lacoL</w:t>
      </w:r>
      <w:r>
        <w:rPr>
          <w:b/>
        </w:rPr>
      </w:r>
      <w:r>
        <w:rPr/>
        <w:t xml:space="preserve"> maheR</w:t>
      </w:r>
      <w:r>
        <w:rPr/>
        <w:t>deyaS niD-lE redaB</w:t>
      </w:r>
      <w:r>
        <w:rPr/>
        <w:t xml:space="preserve"> ,74616855 479+ :</w:t>
      </w:r>
    </w:p>
    <w:p>
      <w:pPr>
        <w:ind w:left="2520" w:firstLine="360"/>
      </w:pPr>
      <w:r>
        <w:rPr/>
        <w:t>nylaeR</w:t>
      </w:r>
      <w:r>
        <w:rPr/>
        <w:t xml:space="preserve">zaraclA </w:t>
      </w:r>
      <w:r>
        <w:rPr/>
        <w:t>479+ :</w:t>
      </w:r>
      <w:r>
        <w:rPr/>
        <w:t xml:space="preserve">39744047 </w:t>
      </w:r>
      <w:r>
        <w:rPr/>
        <w:t>,</w:t>
      </w:r>
      <w:r>
        <w:rPr/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4F81BD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 xml:space="preserve"> ,yadrutaS</w:t>
            </w:r>
            <w:r>
              <w:rPr>
                <w:rFonts w:ascii="Calibri" w:hAnsi="Calibri"/>
                <w:b/>
                <w:sz w:val="24"/>
              </w:rPr>
              <w:t>3202 yaM 60</w:t>
            </w:r>
          </w:p>
        </w:tc>
        <w:tc>
          <w:tcPr>
            <w:tcW w:type="dxa" w:w="2880"/>
            <w:shd w:val="clear" w:color="auto" w:fill="4F81BD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 xml:space="preserve"> ,yadrutaS</w:t>
            </w:r>
            <w:r>
              <w:rPr>
                <w:rFonts w:ascii="Calibri" w:hAnsi="Calibri"/>
                <w:b/>
                <w:sz w:val="24"/>
              </w:rPr>
              <w:t>3202 yaM 60</w:t>
            </w:r>
          </w:p>
        </w:tc>
        <w:tc>
          <w:tcPr>
            <w:tcW w:type="dxa" w:w="2880"/>
            <w:shd w:val="clear" w:color="auto" w:fill="4F81BD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 xml:space="preserve"> ,yadrutaS</w:t>
            </w:r>
            <w:r>
              <w:rPr>
                <w:rFonts w:ascii="Calibri" w:hAnsi="Calibri"/>
                <w:b/>
                <w:sz w:val="24"/>
              </w:rPr>
              <w:t>3202 yaM 60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</w:rPr>
              <w:t>emiT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</w:rPr>
              <w:t>euneV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:7</w:t>
            </w:r>
            <w:r>
              <w:rPr>
                <w:rFonts w:ascii="Calibri" w:hAnsi="Calibri"/>
              </w:rPr>
              <w:t>3:9 – p03</w:t>
            </w:r>
            <w:r>
              <w:rPr>
                <w:rFonts w:ascii="Calibri" w:hAnsi="Calibri"/>
              </w:rPr>
              <w:t>p0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renniD</w:t>
            </w:r>
            <w:r>
              <w:rPr>
                <w:rFonts w:ascii="Calibri" w:hAnsi="Calibri"/>
              </w:rPr>
              <w:t xml:space="preserve"> CAS IRCQ – </w:t>
            </w:r>
            <w:r>
              <w:rPr>
                <w:rFonts w:ascii="Calibri" w:hAnsi="Calibri"/>
              </w:rPr>
              <w:t>m</w:t>
            </w:r>
            <w:r>
              <w:rPr>
                <w:rFonts w:ascii="Calibri" w:hAnsi="Calibri"/>
              </w:rPr>
              <w:t>srebme</w:t>
            </w:r>
            <w:r>
              <w:rPr>
                <w:rFonts w:ascii="Calibri" w:hAnsi="Calibri"/>
              </w:rPr>
              <w:t xml:space="preserve"> ,srebmem eettimmoC weiveR lanretxE IRCQ ,</w:t>
            </w:r>
            <w:r>
              <w:rPr>
                <w:rFonts w:ascii="Calibri" w:hAnsi="Calibri"/>
              </w:rPr>
              <w:t xml:space="preserve"> dna</w:t>
            </w:r>
            <w:r>
              <w:rPr>
                <w:rFonts w:ascii="Calibri" w:hAnsi="Calibri"/>
              </w:rPr>
              <w:t>i</w:t>
            </w:r>
            <w:r>
              <w:rPr>
                <w:rFonts w:ascii="Calibri" w:hAnsi="Calibri"/>
              </w:rPr>
              <w:t xml:space="preserve"> stseug detivn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ciasoM</w:t>
            </w:r>
            <w:r>
              <w:rPr>
                <w:rFonts w:ascii="Calibri" w:hAnsi="Calibri"/>
                <w:b/>
              </w:rPr>
              <w:t>latneirO niradnaM ,</w:t>
            </w:r>
            <w:r>
              <w:rPr>
                <w:rFonts w:ascii="Calibri" w:hAnsi="Calibri"/>
                <w:b/>
              </w:rPr>
            </w:r>
            <w:r>
              <w:rPr>
                <w:rFonts w:ascii="Calibri" w:hAnsi="Calibri"/>
                <w:b/>
              </w:rPr>
              <w:t>ahoD</w:t>
            </w:r>
            <w:r>
              <w:rPr>
                <w:rFonts w:ascii="Calibri" w:hAnsi="Calibri"/>
                <w:b/>
              </w:rPr>
              <w:t xml:space="preserve">letoH 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 xml:space="preserve"> ,yadnuS</w:t>
            </w:r>
            <w:r>
              <w:rPr>
                <w:rFonts w:ascii="Calibri" w:hAnsi="Calibri"/>
                <w:b/>
                <w:sz w:val="24"/>
              </w:rPr>
              <w:t>3202 yaM 70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 xml:space="preserve"> ,yadnuS</w:t>
            </w:r>
            <w:r>
              <w:rPr>
                <w:rFonts w:ascii="Calibri" w:hAnsi="Calibri"/>
                <w:b/>
                <w:sz w:val="24"/>
              </w:rPr>
              <w:t>3202 yaM 70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 xml:space="preserve"> ,yadnuS</w:t>
            </w:r>
            <w:r>
              <w:rPr>
                <w:rFonts w:ascii="Calibri" w:hAnsi="Calibri"/>
                <w:b/>
                <w:sz w:val="24"/>
              </w:rPr>
              <w:t>3202 yaM 70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</w:rPr>
              <w:t>emiT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</w:rPr>
              <w:t>euneV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9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a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 xml:space="preserve"> ta rehtaG</w:t>
            </w:r>
            <w:r>
              <w:rPr>
                <w:rFonts w:ascii="Calibri" w:hAnsi="Calibri"/>
                <w:b/>
              </w:rPr>
              <w:t>letoH ahoD latneirO niradnaM</w:t>
            </w:r>
            <w:r>
              <w:rPr>
                <w:rFonts w:ascii="Calibri" w:hAnsi="Calibri"/>
              </w:rPr>
              <w:t xml:space="preserve"> ot tropsnart dna ybbol </w:t>
            </w:r>
            <w:r>
              <w:rPr>
                <w:rFonts w:ascii="Calibri" w:hAnsi="Calibri"/>
              </w:rPr>
              <w:t xml:space="preserve"> ytisrevinU afilahK niB damaH</w:t>
            </w:r>
            <w:r>
              <w:rPr>
                <w:rFonts w:ascii="Calibri" w:hAnsi="Calibri"/>
              </w:rPr>
              <w:t>sretrauqdaeH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latneirO niradnaM</w:t>
            </w:r>
            <w:r>
              <w:rPr>
                <w:rFonts w:ascii="Calibri" w:hAnsi="Calibri"/>
                <w:b/>
              </w:rPr>
            </w:r>
            <w:r>
              <w:rPr>
                <w:rFonts w:ascii="Calibri" w:hAnsi="Calibri"/>
                <w:b/>
              </w:rPr>
              <w:t>letoH ahoD</w:t>
            </w:r>
            <w:r>
              <w:rPr>
                <w:rFonts w:ascii="Calibri" w:hAnsi="Calibri"/>
                <w:b/>
              </w:rPr>
            </w:r>
            <w:r>
              <w:rPr>
                <w:rFonts w:ascii="Calibri" w:hAnsi="Calibri"/>
                <w:b/>
              </w:rPr>
              <w:t>ybboL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9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>54</w:t>
            </w:r>
            <w:r>
              <w:rPr>
                <w:rFonts w:ascii="Calibri" w:hAnsi="Calibri"/>
              </w:rPr>
              <w:t>a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  <w:b/>
              </w:rPr>
              <w:t>evirrA</w:t>
            </w:r>
            <w:r>
              <w:rPr>
                <w:rFonts w:ascii="Calibri" w:hAnsi="Calibri"/>
                <w:b/>
              </w:rPr>
            </w:r>
            <w:r>
              <w:rPr>
                <w:rFonts w:ascii="Calibri" w:hAnsi="Calibri"/>
                <w:b/>
              </w:rPr>
              <w:t>UKBH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0:01</w:t>
            </w:r>
            <w:r>
              <w:rPr>
                <w:rFonts w:ascii="Calibri" w:hAnsi="Calibri"/>
              </w:rPr>
              <w:t>a0</w:t>
            </w:r>
            <w:r>
              <w:rPr>
                <w:rFonts w:ascii="Calibri" w:hAnsi="Calibri"/>
              </w:rPr>
              <w:t xml:space="preserve"> – 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a0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</w:rPr>
              <w:t xml:space="preserve"> htiw gniteeM desolC</w:t>
            </w:r>
            <w:r>
              <w:rPr>
                <w:b/>
              </w:rPr>
              <w:t>.rD</w:t>
            </w:r>
            <w:r>
              <w:rPr>
                <w:b/>
              </w:rPr>
            </w:r>
            <w:r>
              <w:rPr>
                <w:b/>
              </w:rPr>
              <w:t xml:space="preserve"> damhA</w:t>
            </w:r>
            <w:r>
              <w:rPr>
                <w:b/>
              </w:rPr>
              <w:t>hansaH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 xml:space="preserve">tnediserP </w:t>
            </w:r>
            <w:r>
              <w:rPr>
                <w:b/>
              </w:rPr>
              <w:t>,</w:t>
            </w:r>
            <w:r>
              <w:rPr>
                <w:b/>
              </w:rPr>
            </w:r>
            <w:r>
              <w:rPr>
                <w:b/>
              </w:rPr>
              <w:t>UKBH</w:t>
            </w:r>
          </w:p>
          <w:p>
            <w:pPr/>
            <w:r>
              <w:rPr/>
              <w:t xml:space="preserve"> dna srebmeM CAS IRCQ</w:t>
            </w:r>
            <w:r>
              <w:rPr/>
              <w:t>.rD</w:t>
            </w:r>
            <w:r>
              <w:rPr/>
              <w:t xml:space="preserve"> damhA </w:t>
            </w:r>
            <w:r>
              <w:rPr/>
              <w:t>hansaH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.rD</w:t>
            </w:r>
            <w:r>
              <w:rPr>
                <w:rFonts w:ascii="Calibri" w:hAnsi="Calibri"/>
                <w:b/>
              </w:rPr>
            </w:r>
            <w:r>
              <w:rPr>
                <w:rFonts w:ascii="Calibri" w:hAnsi="Calibri"/>
                <w:b/>
              </w:rPr>
              <w:t>s’hansaH</w:t>
            </w:r>
            <w:r>
              <w:rPr>
                <w:rFonts w:ascii="Calibri" w:hAnsi="Calibri"/>
                <w:b/>
              </w:rPr>
              <w:t xml:space="preserve">eciffO 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>03</w:t>
            </w:r>
            <w:r>
              <w:rPr>
                <w:rFonts w:ascii="Calibri" w:hAnsi="Calibri"/>
              </w:rPr>
              <w:t>a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 xml:space="preserve"> ot tropsnar</w:t>
            </w:r>
            <w:r>
              <w:rPr>
                <w:rFonts w:ascii="Calibri" w:hAnsi="Calibri"/>
              </w:rPr>
              <w:t>xelpmoC hcraeseR ytisrevinU afilahK niB damaH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4:01</w:t>
            </w:r>
            <w:r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 xml:space="preserve">a03:11 –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  <w:b/>
              </w:rPr>
              <w:t xml:space="preserve"> evirrA</w:t>
            </w:r>
            <w:r>
              <w:rPr>
                <w:rFonts w:ascii="Calibri" w:hAnsi="Calibri"/>
                <w:b/>
              </w:rPr>
              <w:t>mooR esoprupitluM xelpmoC hcraeseR UKBH ,IRCQ</w:t>
            </w:r>
            <w:r>
              <w:rPr>
                <w:rFonts w:ascii="Calibri" w:hAnsi="Calibri"/>
                <w:b/>
              </w:rPr>
              <w:t xml:space="preserve"> dna </w:t>
            </w:r>
            <w:r>
              <w:rPr>
                <w:rFonts w:ascii="Calibri" w:hAnsi="Calibri"/>
                <w:b/>
              </w:rPr>
              <w:t xml:space="preserve"> yb adnega eht fo weivrevo</w:t>
            </w:r>
            <w:r>
              <w:rPr>
                <w:rFonts w:ascii="Calibri" w:hAnsi="Calibri"/>
                <w:b/>
              </w:rPr>
              <w:t>IRCQ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03:11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 xml:space="preserve"> – </w:t>
            </w:r>
            <w:r>
              <w:rPr>
                <w:rFonts w:ascii="Calibri" w:hAnsi="Calibri"/>
              </w:rPr>
              <w:t>:1</w:t>
            </w:r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p0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 xml:space="preserve"> gnikroW</w:t>
            </w:r>
            <w:r>
              <w:rPr>
                <w:rFonts w:ascii="Calibri" w:hAnsi="Calibri"/>
              </w:rPr>
              <w:t>hcnuL</w:t>
            </w:r>
            <w:r>
              <w:rPr>
                <w:rFonts w:ascii="Calibri" w:hAnsi="Calibri"/>
              </w:rPr>
              <w:t xml:space="preserve"> htiw </w:t>
            </w:r>
            <w:r>
              <w:rPr>
                <w:rFonts w:ascii="Calibri" w:hAnsi="Calibri"/>
              </w:rPr>
              <w:t xml:space="preserve"> lanretxE</w:t>
            </w:r>
            <w:r>
              <w:rPr>
                <w:rFonts w:ascii="Calibri" w:hAnsi="Calibri"/>
              </w:rPr>
              <w:t>eettimmoC weiveR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 xml:space="preserve"> – 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  <w:color w:val="222222"/>
              </w:rPr>
              <w:t>skrameR gninepO dna emocleW CAS IRCQ</w:t>
            </w:r>
            <w:r>
              <w:rPr>
                <w:b/>
                <w:color w:val="222222"/>
              </w:rPr>
            </w:r>
            <w:r>
              <w:rPr/>
              <w:t>.rD</w:t>
            </w:r>
            <w:r>
              <w:rPr/>
              <w:t xml:space="preserve"> drahciR </w:t>
            </w:r>
            <w:r>
              <w:rPr/>
              <w:t>ydenneK’O</w:t>
            </w:r>
            <w:r>
              <w:rPr/>
              <w:t xml:space="preserve"> ,</w:t>
            </w:r>
            <w:r>
              <w:rPr/>
              <w:t>hcraeseR ,tnediserP eciV</w:t>
            </w:r>
            <w:r>
              <w:rPr/>
              <w:t xml:space="preserve"> ,</w:t>
            </w:r>
            <w:r>
              <w:rPr/>
              <w:t>UKBH</w:t>
            </w:r>
            <w:r>
              <w:rPr/>
            </w:r>
            <w:r>
              <w:rPr/>
              <w:t>.rD</w:t>
            </w:r>
            <w:r>
              <w:rPr/>
            </w:r>
            <w:r>
              <w:rPr/>
              <w:t>anezuR</w:t>
            </w:r>
            <w:r>
              <w:rPr/>
            </w:r>
            <w:r>
              <w:rPr/>
              <w:t>yscjaB</w:t>
            </w:r>
            <w:r>
              <w:rPr/>
              <w:t>,</w:t>
            </w:r>
            <w:r>
              <w:rPr/>
              <w:t xml:space="preserve">CAS IRCQ ,riahC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p51:2 – p51:1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  <w:color w:val="222222"/>
              </w:rPr>
              <w:t>UKBH htiw noitargetnI</w:t>
            </w:r>
          </w:p>
          <w:p>
            <w:pPr/>
            <w:r>
              <w:rPr/>
              <w:t>.rD</w:t>
            </w:r>
            <w:r>
              <w:rPr/>
              <w:t xml:space="preserve">IRCQ ,rotceriD evitucexE ,dimragamlE demhA </w:t>
            </w:r>
            <w:r>
              <w:rPr/>
              <w:t>rotaredom ,</w:t>
            </w:r>
          </w:p>
          <w:p>
            <w:pPr/>
            <w:r>
              <w:rPr>
                <w:color w:val="000000"/>
              </w:rPr>
              <w:t>.rD</w:t>
            </w:r>
            <w:r>
              <w:rPr>
                <w:color w:val="000000"/>
              </w:rPr>
              <w:t xml:space="preserve">miridliY ridaN </w:t>
            </w:r>
            <w:r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snoitaleR lairtsudnI dna noitavonnI fo eciffO UKBH ,rotceriD evitucexE</w:t>
            </w:r>
          </w:p>
          <w:p>
            <w:pPr/>
            <w:r>
              <w:rPr>
                <w:color w:val="000000"/>
              </w:rPr>
              <w:t>.rD</w:t>
            </w:r>
            <w:r>
              <w:rPr>
                <w:color w:val="000000"/>
              </w:rPr>
              <w:t xml:space="preserve"> ledA </w:t>
            </w:r>
            <w:r>
              <w:rPr>
                <w:color w:val="000000"/>
              </w:rPr>
              <w:t>firehC</w:t>
            </w:r>
            <w:r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eciffO s'tnediserP UKBH ,ssenevitceffE lanoitutitsnI fo rotceriD evitucexE</w:t>
            </w:r>
          </w:p>
          <w:p>
            <w:pPr/>
            <w:r>
              <w:rPr>
                <w:color w:val="000000"/>
              </w:rPr>
              <w:t xml:space="preserve"> .rM</w:t>
            </w:r>
            <w:r>
              <w:rPr>
                <w:color w:val="000000"/>
              </w:rPr>
              <w:t>zE</w:t>
            </w:r>
            <w:r>
              <w:rPr>
                <w:color w:val="000000"/>
              </w:rPr>
            </w:r>
            <w:r>
              <w:rPr>
                <w:color w:val="000000"/>
              </w:rPr>
              <w:t>arbaT</w:t>
            </w:r>
            <w:r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ecnaniF UKBH ,gninnalP laicnaniF fo rotceriD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p03:2 – p51:2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/>
              <w:t xml:space="preserve"> eeffoC</w:t>
            </w:r>
            <w:r>
              <w:rPr/>
              <w:t>B</w:t>
            </w:r>
            <w:r>
              <w:rPr/>
              <w:t>kaer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mR esoprupitluM edistuO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>03</w:t>
            </w:r>
            <w:r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 xml:space="preserve"> – 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>03</w:t>
            </w:r>
            <w:r>
              <w:rPr>
                <w:rFonts w:ascii="Calibri" w:hAnsi="Calibri"/>
              </w:rPr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  <w:color w:val="222222"/>
              </w:rPr>
              <w:t xml:space="preserve"> eht fo etatS IRCQ</w:t>
            </w:r>
            <w:r>
              <w:rPr>
                <w:b/>
                <w:color w:val="222222"/>
              </w:rPr>
              <w:t>retneC</w:t>
            </w:r>
          </w:p>
          <w:p>
            <w:pPr/>
            <w:r>
              <w:rPr/>
              <w:t>.rD</w:t>
            </w:r>
            <w:r>
              <w:rPr/>
              <w:t xml:space="preserve">IRCQ ,rotceriD evitucexE ,dimragamlE demhA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p03:3</w:t>
            </w:r>
            <w:r>
              <w:rPr>
                <w:rFonts w:ascii="Calibri" w:hAnsi="Calibri"/>
              </w:rPr>
              <w:t xml:space="preserve"> – </w:t>
            </w:r>
            <w:r>
              <w:rPr>
                <w:rFonts w:ascii="Calibri" w:hAnsi="Calibri"/>
              </w:rPr>
              <w:t>p51:4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</w:rPr>
              <w:t>aerA hcraeseR</w:t>
            </w:r>
            <w:r>
              <w:rPr>
                <w:b/>
              </w:rPr>
            </w:r>
            <w:r>
              <w:rPr>
                <w:b/>
              </w:rPr>
              <w:t>)SC( ytiruceS rebyC :weiveR</w:t>
            </w:r>
          </w:p>
          <w:p>
            <w:pPr/>
            <w:r>
              <w:rPr/>
              <w:t>.rD</w:t>
            </w:r>
            <w:r>
              <w:rPr/>
              <w:t xml:space="preserve">IRCQ ,SC ,rotceriD hcraeseR ,uY gniT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p51:4</w:t>
            </w:r>
            <w:r>
              <w:rPr>
                <w:rFonts w:ascii="Calibri" w:hAnsi="Calibri"/>
              </w:rPr>
              <w:t xml:space="preserve"> – </w:t>
            </w:r>
            <w:r>
              <w:rPr>
                <w:rFonts w:ascii="Calibri" w:hAnsi="Calibri"/>
              </w:rPr>
              <w:t>p00:5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</w:rPr>
              <w:t>)TLA( seigolonhceT egaugnaL cibarA :weiveR aerA hcraeseR</w:t>
            </w:r>
          </w:p>
          <w:p>
            <w:pPr/>
            <w:r>
              <w:rPr/>
              <w:t>.rD</w:t>
            </w:r>
            <w:r>
              <w:rPr/>
            </w:r>
            <w:r>
              <w:rPr/>
              <w:t>asataN</w:t>
            </w:r>
            <w:r>
              <w:rPr/>
              <w:t xml:space="preserve">-ciliM </w:t>
            </w:r>
            <w:r>
              <w:rPr/>
              <w:t>gnilyarF</w:t>
            </w:r>
            <w:r>
              <w:rPr/>
              <w:t>IRCQ ,TLA ,rotceriD hcraeseR ,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p51:5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 xml:space="preserve"> ot tropsnarT</w:t>
            </w:r>
            <w:r>
              <w:rPr>
                <w:rFonts w:ascii="Calibri" w:hAnsi="Calibri"/>
                <w:b/>
              </w:rPr>
              <w:t>letoH ahoD latneirO niradnaM</w:t>
            </w:r>
            <w:r>
              <w:rPr>
                <w:rFonts w:ascii="Calibri" w:hAnsi="Calibri"/>
              </w:rPr>
              <w:t xml:space="preserve">xelpmoC hcraeseR ytisrevinU afilahK niB damaH morf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p00:7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 xml:space="preserve"> ta rehtaG</w:t>
            </w:r>
            <w:r>
              <w:rPr>
                <w:rFonts w:ascii="Calibri" w:hAnsi="Calibri"/>
                <w:b/>
              </w:rPr>
              <w:t>letoH ahoD latneirO niradnaM</w:t>
            </w:r>
            <w:r>
              <w:rPr>
                <w:rFonts w:ascii="Calibri" w:hAnsi="Calibri"/>
              </w:rPr>
              <w:t xml:space="preserve"> tropsnart dna ybbol </w:t>
            </w:r>
            <w:r>
              <w:rPr>
                <w:rFonts w:ascii="Calibri" w:hAnsi="Calibri"/>
              </w:rPr>
              <w:t xml:space="preserve"> ot</w:t>
            </w:r>
            <w:r>
              <w:rPr>
                <w:rFonts w:ascii="Calibri" w:hAnsi="Calibri"/>
              </w:rPr>
              <w:t>rennid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letoH ahoD latneirO niradnaM</w:t>
            </w:r>
            <w:r>
              <w:rPr>
                <w:rFonts w:ascii="Calibri" w:hAnsi="Calibri"/>
                <w:b/>
              </w:rPr>
              <w:t xml:space="preserve">ybboL 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:7</w:t>
            </w:r>
            <w:r>
              <w:rPr>
                <w:rFonts w:ascii="Calibri" w:hAnsi="Calibri"/>
              </w:rPr>
              <w:t>03</w:t>
            </w:r>
            <w:r>
              <w:rPr>
                <w:rFonts w:ascii="Calibri" w:hAnsi="Calibri"/>
              </w:rPr>
              <w:t>:9 – p</w:t>
            </w:r>
            <w:r>
              <w:rPr>
                <w:rFonts w:ascii="Calibri" w:hAnsi="Calibri"/>
              </w:rPr>
              <w:t>03</w:t>
            </w:r>
            <w:r>
              <w:rPr>
                <w:rFonts w:ascii="Calibri" w:hAnsi="Calibri"/>
              </w:rPr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renniD</w:t>
            </w:r>
            <w:r>
              <w:rPr>
                <w:rFonts w:ascii="Calibri" w:hAnsi="Calibri"/>
              </w:rPr>
              <w:t xml:space="preserve"> CAS IRCQ – </w:t>
            </w:r>
            <w:r>
              <w:rPr>
                <w:rFonts w:ascii="Calibri" w:hAnsi="Calibri"/>
              </w:rPr>
              <w:t>m</w:t>
            </w:r>
            <w:r>
              <w:rPr>
                <w:rFonts w:ascii="Calibri" w:hAnsi="Calibri"/>
              </w:rPr>
              <w:t xml:space="preserve"> ,srebme</w:t>
            </w:r>
            <w:r>
              <w:rPr>
                <w:rFonts w:ascii="Calibri" w:hAnsi="Calibri"/>
              </w:rPr>
              <w:t xml:space="preserve"> ,srebmem eettimmoC weiveR lanretxE IRCQ</w:t>
            </w:r>
            <w:r>
              <w:rPr>
                <w:rFonts w:ascii="Calibri" w:hAnsi="Calibri"/>
              </w:rPr>
              <w:t>stseug detivni dna ,srotceriD hcraeseR IRCQ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.rD</w:t>
            </w:r>
            <w:r>
              <w:rPr>
                <w:rFonts w:ascii="Calibri" w:hAnsi="Calibri"/>
                <w:b/>
              </w:rPr>
            </w:r>
            <w:r>
              <w:rPr>
                <w:rFonts w:ascii="Calibri" w:hAnsi="Calibri"/>
                <w:b/>
              </w:rPr>
              <w:t>s’dimragamlE</w:t>
            </w:r>
            <w:r>
              <w:rPr>
                <w:rFonts w:ascii="Calibri" w:hAnsi="Calibri"/>
                <w:b/>
              </w:rPr>
              <w:t xml:space="preserve">emoH 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:9</w:t>
            </w:r>
            <w:r>
              <w:rPr>
                <w:rFonts w:ascii="Calibri" w:hAnsi="Calibri"/>
              </w:rPr>
              <w:t>03</w:t>
            </w:r>
            <w:r>
              <w:rPr>
                <w:rFonts w:ascii="Calibri" w:hAnsi="Calibri"/>
              </w:rPr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 xml:space="preserve"> ot tropsnarT</w:t>
            </w:r>
            <w:r>
              <w:rPr>
                <w:rFonts w:ascii="Calibri" w:hAnsi="Calibri"/>
                <w:b/>
              </w:rPr>
              <w:t>letoH ahoD latneirO niradnaM</w:t>
            </w:r>
            <w:r>
              <w:rPr>
                <w:rFonts w:ascii="Calibri" w:hAnsi="Calibri"/>
              </w:rPr>
              <w:t xml:space="preserve">rennid morf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3202 yaM 80 ,yadnoM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3202 yaM 80 ,yadnoM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3202 yaM 80 ,yadnoM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</w:rPr>
              <w:t>emiT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</w:rPr>
              <w:t>euneV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a03:8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 xml:space="preserve"> ta rehtaG</w:t>
            </w:r>
            <w:r>
              <w:rPr>
                <w:rFonts w:ascii="Calibri" w:hAnsi="Calibri"/>
                <w:b/>
              </w:rPr>
              <w:t>letoH ahoD latneirO niradnaM</w:t>
            </w:r>
            <w:r>
              <w:rPr>
                <w:rFonts w:ascii="Calibri" w:hAnsi="Calibri"/>
              </w:rPr>
              <w:t xml:space="preserve"> ot tropsnart dna ybbol </w:t>
            </w:r>
            <w:r>
              <w:rPr>
                <w:rFonts w:ascii="Calibri" w:hAnsi="Calibri"/>
              </w:rPr>
              <w:t>xelpmoC hcraeseR ytisrevinU afilahK niB damaH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letoH ahoD latneirO niradnaM</w:t>
            </w:r>
            <w:r>
              <w:rPr>
                <w:rFonts w:ascii="Calibri" w:hAnsi="Calibri"/>
                <w:b/>
              </w:rPr>
              <w:t xml:space="preserve">ybboL 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a00:9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  <w:b/>
              </w:rPr>
              <w:t xml:space="preserve"> evirrA</w:t>
            </w:r>
            <w:r>
              <w:rPr>
                <w:rFonts w:ascii="Calibri" w:hAnsi="Calibri"/>
                <w:b/>
              </w:rPr>
              <w:t>mooR esoprupitluM xelpmoC hcraeseR UKBH ,IRCQ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a03:01 – a00:9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</w:rPr>
              <w:t>snalP erutuF</w:t>
            </w:r>
            <w:r>
              <w:rPr>
                <w:b/>
              </w:rPr>
              <w:t xml:space="preserve">IRCQ rof </w:t>
            </w:r>
          </w:p>
          <w:p>
            <w:pPr/>
            <w:r>
              <w:rPr>
                <w:rFonts w:ascii="Calibri" w:hAnsi="Calibri"/>
              </w:rPr>
              <w:t>.rD</w:t>
            </w:r>
            <w:r>
              <w:rPr>
                <w:rFonts w:ascii="Calibri" w:hAnsi="Calibri"/>
              </w:rPr>
              <w:t xml:space="preserve">IRCQ ,tsitneicS feihC ,aganluobA farhsA </w:t>
            </w:r>
          </w:p>
          <w:p>
            <w:pPr/>
            <w:r>
              <w:rPr/>
              <w:t>.rD</w:t>
            </w:r>
            <w:r>
              <w:rPr/>
            </w:r>
            <w:r>
              <w:rPr/>
              <w:t>asataN</w:t>
            </w:r>
            <w:r>
              <w:rPr/>
              <w:t xml:space="preserve">-ciliM </w:t>
            </w:r>
            <w:r>
              <w:rPr/>
              <w:t>gnilyarF</w:t>
            </w:r>
            <w:r>
              <w:rPr/>
              <w:t>IRCQ ,TLA ,rotceriD hcraeseR ,</w:t>
            </w:r>
          </w:p>
          <w:p>
            <w:pPr/>
            <w:r>
              <w:rPr/>
              <w:t>.rD</w:t>
            </w:r>
            <w:r>
              <w:rPr/>
              <w:t xml:space="preserve">IRCQ ,SC ,rotceriD hcraeseR ,uY gniT </w:t>
            </w:r>
          </w:p>
          <w:p>
            <w:pPr/>
            <w:r>
              <w:rPr/>
              <w:t>.rD</w:t>
            </w:r>
            <w:r>
              <w:rPr/>
              <w:t xml:space="preserve">IRCQ ,IACQ ,rotceriD hcraeseR roineS ,alwahC yajnaS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a54:01 – a03:01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/>
              <w:t xml:space="preserve"> eeffoC</w:t>
            </w:r>
            <w:r>
              <w:rPr/>
              <w:t>B</w:t>
            </w:r>
            <w:r>
              <w:rPr/>
              <w:t>kaer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mR esoprupitluM edistuO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a03:11 – a54:01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</w:rPr>
              <w:t xml:space="preserve"> rataQ :weiveR aerA hcraeseR</w:t>
            </w:r>
            <w:r>
              <w:rPr>
                <w:b/>
              </w:rPr>
              <w:t>retneC</w:t>
            </w:r>
            <w:r>
              <w:rPr>
                <w:b/>
              </w:rPr>
              <w:t xml:space="preserve">)IACQ( IA rof </w:t>
            </w:r>
          </w:p>
          <w:p>
            <w:pPr/>
            <w:r>
              <w:rPr/>
              <w:t>.rD</w:t>
            </w:r>
            <w:r>
              <w:rPr/>
              <w:t xml:space="preserve">IRCQ ,IACQ ,rotceriD hcraeseR roineS ,alwahC yajnaS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p03:21 – a03:11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</w:rPr>
              <w:t>noitazilaicremmoC no etadpU</w:t>
            </w:r>
            <w:r>
              <w:rPr>
                <w:rFonts w:ascii="Calibri" w:hAnsi="Calibri"/>
              </w:rPr>
            </w:r>
          </w:p>
          <w:p>
            <w:pPr/>
            <w:r>
              <w:rPr/>
              <w:t xml:space="preserve"> .rM</w:t>
            </w:r>
            <w:r>
              <w:rPr/>
              <w:t>domhaM</w:t>
            </w:r>
            <w:r>
              <w:rPr/>
              <w:t xml:space="preserve">miharbI halaS </w:t>
            </w:r>
            <w:r>
              <w:rPr/>
              <w:t>IRCQ ,reenignE erawtfoS lapicnirP ,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p03:21</w:t>
            </w:r>
            <w:r>
              <w:rPr>
                <w:rFonts w:ascii="Calibri" w:hAnsi="Calibri"/>
              </w:rPr>
              <w:t xml:space="preserve"> – </w:t>
            </w:r>
            <w:r>
              <w:rPr>
                <w:rFonts w:ascii="Calibri" w:hAnsi="Calibri"/>
              </w:rPr>
              <w:t>p00:1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hcnuL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mR esoprupitluM edistuO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00:1</w:t>
            </w:r>
            <w:r>
              <w:rPr>
                <w:rFonts w:ascii="Calibri" w:hAnsi="Calibri"/>
              </w:rPr>
              <w:t xml:space="preserve"> – p</w:t>
            </w:r>
            <w:r>
              <w:rPr>
                <w:rFonts w:ascii="Calibri" w:hAnsi="Calibri"/>
              </w:rPr>
              <w:t>54:1</w:t>
            </w:r>
            <w:r>
              <w:rPr>
                <w:rFonts w:ascii="Calibri" w:hAnsi="Calibri"/>
              </w:rPr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  <w:b/>
              </w:rPr>
              <w:t>pU parW eettimmoC CAS IRCQ :noisseS desolC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>54</w:t>
            </w:r>
            <w:r>
              <w:rPr>
                <w:rFonts w:ascii="Calibri" w:hAnsi="Calibri"/>
              </w:rPr>
              <w:t>–  p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t>00:2</w:t>
            </w:r>
            <w:r>
              <w:rPr>
                <w:rFonts w:ascii="Calibri" w:hAnsi="Calibri"/>
              </w:rPr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eeffoC</w:t>
            </w:r>
            <w:r>
              <w:rPr>
                <w:rFonts w:ascii="Calibri" w:hAnsi="Calibri"/>
              </w:rPr>
              <w:t xml:space="preserve">kaerB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mR esoprupitluM edistuO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/>
              <w:t>00:2</w:t>
            </w:r>
            <w:r>
              <w:rPr/>
              <w:t>–  p</w:t>
            </w:r>
            <w:r>
              <w:rPr/>
            </w:r>
            <w:r>
              <w:rPr/>
              <w:t>54:2</w:t>
            </w:r>
            <w:r>
              <w:rPr/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</w:rPr>
              <w:t xml:space="preserve"> ot CAS IRCQ morf kcabdeeF</w:t>
            </w:r>
            <w:r>
              <w:rPr>
                <w:b/>
              </w:rPr>
              <w:t>pihsredaeL IRCQ</w:t>
            </w:r>
            <w:r>
              <w:rPr/>
            </w:r>
          </w:p>
          <w:p>
            <w:pPr/>
            <w:r>
              <w:rPr/>
              <w:t>srotceriD hcraeseR IRCQ dna srebmem CAS IRCQ</w:t>
            </w:r>
            <w:r>
              <w:rPr/>
              <w:t xml:space="preserve">pihsredaeL dna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54:2</w:t>
            </w:r>
            <w:r>
              <w:rPr>
                <w:rFonts w:ascii="Calibri" w:hAnsi="Calibri"/>
              </w:rPr>
              <w:t>–  p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t>00:3</w:t>
            </w:r>
            <w:r>
              <w:rPr>
                <w:rFonts w:ascii="Calibri" w:hAnsi="Calibri"/>
              </w:rPr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eeffoC</w:t>
            </w:r>
            <w:r>
              <w:rPr>
                <w:rFonts w:ascii="Calibri" w:hAnsi="Calibri"/>
              </w:rPr>
              <w:t xml:space="preserve">kaerB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mR esoprupitluM edistuO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/>
              <w:t>3</w:t>
            </w:r>
            <w:r>
              <w:rPr/>
              <w:t>:</w:t>
            </w:r>
            <w:r>
              <w:rPr/>
              <w:t>00</w:t>
            </w:r>
            <w:r>
              <w:rPr/>
              <w:t xml:space="preserve"> – p</w:t>
            </w:r>
            <w:r>
              <w:rPr/>
              <w:t>54:3</w:t>
            </w:r>
            <w:r>
              <w:rPr/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</w:rPr>
              <w:t xml:space="preserve"> htiw gniteeM desolC</w:t>
            </w:r>
            <w:r>
              <w:rPr>
                <w:b/>
              </w:rPr>
              <w:t>.rD</w:t>
            </w:r>
            <w:r>
              <w:rPr>
                <w:b/>
              </w:rPr>
              <w:t xml:space="preserve"> drahciR </w:t>
            </w:r>
            <w:r>
              <w:rPr>
                <w:b/>
              </w:rPr>
              <w:t>ydenneK’O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 xml:space="preserve">hcraeseR ,tnediserP eciV </w:t>
            </w:r>
            <w:r>
              <w:rPr>
                <w:b/>
              </w:rPr>
              <w:t>,</w:t>
            </w:r>
            <w:r>
              <w:rPr>
                <w:b/>
              </w:rPr>
            </w:r>
            <w:r>
              <w:rPr>
                <w:b/>
              </w:rPr>
              <w:t>UKBH</w:t>
            </w:r>
          </w:p>
          <w:p>
            <w:pPr/>
            <w:r>
              <w:rPr/>
              <w:t xml:space="preserve"> dna srebmeM CAS IRCQ</w:t>
            </w:r>
            <w:r>
              <w:rPr/>
              <w:t>.rD</w:t>
            </w:r>
            <w:r>
              <w:rPr/>
              <w:t xml:space="preserve"> drahciR </w:t>
            </w:r>
            <w:r>
              <w:rPr/>
              <w:t>ydenneK’O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/>
              <w:t>54:3</w:t>
            </w:r>
            <w:r>
              <w:rPr/>
              <w:t xml:space="preserve"> – p</w:t>
            </w:r>
            <w:r>
              <w:rPr/>
              <w:t>03:4</w:t>
            </w:r>
            <w:r>
              <w:rPr/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</w:rPr>
              <w:t xml:space="preserve"> gniteeM desolC</w:t>
            </w:r>
            <w:r>
              <w:rPr>
                <w:b/>
              </w:rPr>
              <w:t xml:space="preserve"> tuodaeR dna</w:t>
            </w:r>
            <w:r>
              <w:rPr>
                <w:b/>
              </w:rPr>
              <w:t xml:space="preserve"> htiw</w:t>
            </w:r>
            <w:r>
              <w:rPr>
                <w:b/>
              </w:rPr>
              <w:t>.rD</w:t>
            </w:r>
            <w:r>
              <w:rPr>
                <w:b/>
              </w:rPr>
            </w:r>
            <w:r>
              <w:rPr>
                <w:b/>
              </w:rPr>
              <w:t xml:space="preserve"> damhA</w:t>
            </w:r>
            <w:r>
              <w:rPr>
                <w:b/>
              </w:rPr>
              <w:t>hansaH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 xml:space="preserve">tnediserP </w:t>
            </w:r>
            <w:r>
              <w:rPr>
                <w:b/>
              </w:rPr>
              <w:t>,</w:t>
            </w:r>
            <w:r>
              <w:rPr>
                <w:b/>
              </w:rPr>
            </w:r>
            <w:r>
              <w:rPr>
                <w:b/>
              </w:rPr>
              <w:t>UKBH</w:t>
            </w:r>
            <w:r>
              <w:rPr/>
            </w:r>
          </w:p>
          <w:p>
            <w:pPr/>
            <w:r>
              <w:rPr/>
              <w:t xml:space="preserve"> dna srebmeM CAS IRCQ</w:t>
            </w:r>
            <w:r>
              <w:rPr/>
              <w:t>.rD</w:t>
            </w:r>
            <w:r>
              <w:rPr/>
              <w:t xml:space="preserve"> damhA </w:t>
            </w:r>
            <w:r>
              <w:rPr/>
              <w:t>hansaH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mooR esoprupitluM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p54:4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 xml:space="preserve"> ot tropsnarT</w:t>
            </w:r>
            <w:r>
              <w:rPr>
                <w:rFonts w:ascii="Calibri" w:hAnsi="Calibri"/>
                <w:b/>
              </w:rPr>
              <w:t>letoH ahoD latneirO niradnaM</w:t>
            </w:r>
            <w:r>
              <w:rPr>
                <w:rFonts w:ascii="Calibri" w:hAnsi="Calibri"/>
              </w:rPr>
              <w:t xml:space="preserve">xelpmoC hcraeseR ytisrevinU afilahK niB damaH morf 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:7</w:t>
            </w:r>
            <w:r>
              <w:rPr>
                <w:rFonts w:ascii="Calibri" w:hAnsi="Calibri"/>
              </w:rPr>
              <w:t>03</w:t>
            </w:r>
            <w:r>
              <w:rPr>
                <w:rFonts w:ascii="Calibri" w:hAnsi="Calibri"/>
              </w:rPr>
              <w:t>:9 – p</w:t>
            </w:r>
            <w:r>
              <w:rPr>
                <w:rFonts w:ascii="Calibri" w:hAnsi="Calibri"/>
              </w:rPr>
              <w:t>03</w:t>
            </w:r>
            <w:r>
              <w:rPr>
                <w:rFonts w:ascii="Calibri" w:hAnsi="Calibri"/>
              </w:rPr>
              <w:t>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rFonts w:ascii="Calibri" w:hAnsi="Calibri"/>
              </w:rPr>
              <w:t>renniD</w:t>
            </w:r>
            <w:r>
              <w:rPr>
                <w:rFonts w:ascii="Calibri" w:hAnsi="Calibri"/>
              </w:rPr>
              <w:t xml:space="preserve"> ,srebmem eettimmoC weiveR lanretxE IRCQ ,srebmem CAS IRCQ –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stseug detivni dn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</w:rPr>
              <w:t>ttayH kraP ,aroS</w:t>
            </w:r>
            <w:r>
              <w:rPr>
                <w:rFonts w:ascii="Calibri" w:hAnsi="Calibri"/>
                <w:b/>
              </w:rPr>
              <w:t xml:space="preserve">letoH </w:t>
            </w:r>
          </w:p>
        </w:tc>
      </w:tr>
    </w:tbl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