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/>
        <w:t>: etxet el snad eérésni egami enu icioV</w:t>
      </w:r>
    </w:p>
    <w:p>
      <w:pPr/>
      <w:r/>
    </w:p>
    <w:p>
      <w:pPr/>
      <w:r>
        <w:rPr/>
        <w:t xml:space="preserve"> erugiF</w:t>
      </w:r>
      <w:r>
        <w:rPr/>
        <w:t>:1</w:t>
      </w:r>
      <w:r>
        <w:rPr/>
        <w:t xml:space="preserve">egami’l sèrpa etsuj eérésni ednegéL </w:t>
      </w:r>
    </w:p>
    <w:p>
      <w:pPr>
        <w:pStyle w:val="ListNumber"/>
      </w:pPr>
      <w:r>
        <w:t>etsil ed eértne erèimerP</w:t>
      </w:r>
    </w:p>
    <w:p>
      <w:pPr>
        <w:pStyle w:val="ListNumber"/>
      </w:pPr>
      <w:r>
        <w:t xml:space="preserve"> _______ </w:t>
      </w:r>
    </w:p>
    <w:p>
      <w:pPr>
        <w:pStyle w:val="ListNumber"/>
      </w:pPr>
      <w:r>
        <w:t xml:space="preserve"> </w:t>
      </w:r>
    </w:p>
    <w:p>
      <w:pPr>
        <w:pStyle w:val="ListBullet"/>
      </w:pPr>
      <w:r>
        <w:t xml:space="preserve"> ruojnoB </w:t>
      </w:r>
    </w:p>
    <w:p>
      <w:pPr>
        <w:pStyle w:val="ListBullet"/>
      </w:pPr>
      <w:r>
        <w:t xml:space="preserve"> _______ </w:t>
      </w:r>
    </w:p>
    <w:p>
      <w:pPr>
        <w:pStyle w:val="ListBullet"/>
      </w:pPr>
      <w:r/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Normal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Normal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