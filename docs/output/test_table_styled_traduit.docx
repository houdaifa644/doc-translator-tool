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>exelpmoc uaelbat ed elpmexE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FFFFFF"/>
              </w:rPr>
              <w:t>moN</w:t>
            </w:r>
          </w:p>
        </w:tc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FFFFFF"/>
              </w:rPr>
              <w:t>noitcnoF</w:t>
            </w:r>
          </w:p>
        </w:tc>
        <w:tc>
          <w:tcPr>
            <w:tcW w:type="dxa" w:w="2880"/>
            <w:shd w:val="clear" w:color="auto" w:fill="4F81BD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b/>
                <w:color w:val="FFFFFF"/>
              </w:rPr>
              <w:t>eriatnemmoC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>
                <w:color w:val="0066CC"/>
              </w:rPr>
              <w:t>ecilA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  <w:p>
            <w:pPr/>
            <w:r>
              <w:rPr/>
              <w:t>AI ne erueinégnI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  <w:p>
            <w:pPr/>
            <w:r>
              <w:rPr/>
              <w:t xml:space="preserve"> sel rus elliavarT</w:t>
            </w:r>
            <w:r>
              <w:rPr>
                <w:i/>
              </w:rPr>
              <w:t>senoruen ed xuaesér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>boB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  <w:r>
              <w:rPr/>
              <w:t>tsitneicS ataD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  <w:p>
            <w:pPr>
              <w:jc w:val="right"/>
            </w:pPr>
            <w:r>
              <w:rPr/>
              <w:t>.etxet ed tnemetiart ne trepxE</w:t>
            </w:r>
          </w:p>
        </w:tc>
      </w:tr>
    </w:tbl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