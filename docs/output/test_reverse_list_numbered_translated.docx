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rPr>
          <w:color w:val="FF0000"/>
        </w:rPr>
        <w:t>olleh</w:t>
      </w:r>
    </w:p>
    <w:p>
      <w:pPr>
        <w:pStyle w:val="ListNumber"/>
      </w:pPr>
      <w:r>
        <w:rPr/>
        <w:t>______________________________</w:t>
      </w:r>
    </w:p>
    <w:p>
      <w:pPr>
        <w:pStyle w:val="ListNumber"/>
      </w:pPr>
      <w:r>
        <w:rPr/>
        <w:t>______________________________</w:t>
      </w:r>
    </w:p>
    <w:p>
      <w:pPr>
        <w:pStyle w:val="ListNumber"/>
      </w:pPr>
      <w:r>
        <w:rPr>
          <w:color w:val="008000"/>
          <w:highlight w:val="yellow"/>
        </w:rPr>
        <w:t>ruojnob</w:t>
      </w:r>
    </w:p>
    <w:p>
      <w:pPr>
        <w:pStyle w:val="ListNumber"/>
      </w:pPr>
      <w:r>
        <w:rPr/>
        <w:t>______________________________</w:t>
      </w:r>
    </w:p>
    <w:p>
      <w:pPr>
        <w:pStyle w:val="ListNumber"/>
      </w:pPr>
      <w:r>
        <w:rPr/>
        <w:t>______________________________</w:t>
      </w:r>
    </w:p>
    <w:p>
      <w:pPr>
        <w:pStyle w:val="ListNumber"/>
      </w:pPr>
      <w:r>
        <w:rPr>
          <w:b/>
          <w:color w:val="0000FF"/>
        </w:rPr>
        <w:t>hamza92000@icloud.com si eman yM</w:t>
      </w:r>
    </w:p>
    <w:p>
      <w:pPr>
        <w:pStyle w:val="ListNumber"/>
      </w:pPr>
      <w:r>
        <w:rPr/>
        <w:t>______________________________</w:t>
      </w:r>
    </w:p>
    <w:p>
      <w:pPr>
        <w:pStyle w:val="ListNumber"/>
      </w:pPr>
      <w:r>
        <w:rPr>
          <w:i/>
          <w:color w:val="FFA500"/>
        </w:rPr>
        <w:t>OLLEH</w:t>
      </w:r>
    </w:p>
    <w:p>
      <w:pPr>
        <w:pStyle w:val="ListNumber"/>
      </w:pPr>
      <w:r>
        <w:rPr/>
        <w:t>______________________________</w:t>
      </w:r>
    </w:p>
    <w:p>
      <w:pPr>
        <w:pStyle w:val="ListNumber"/>
      </w:pPr>
      <w:r>
        <w:t>1. __________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Normal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