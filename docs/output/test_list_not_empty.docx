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rPr>
        <w:t>TNEMEERGA YCNEGA</w:t>
      </w:r>
    </w:p>
    <w:p>
      <w:pPr/>
      <w:r>
        <w:rPr>
          <w:b/>
          <w:u w:val="single"/>
        </w:rPr>
        <w:t>SEITRAP</w:t>
      </w:r>
    </w:p>
    <w:p>
      <w:pPr/>
      <w:r>
        <w:rPr>
          <w:color w:val="000000"/>
        </w:rPr>
        <w:t xml:space="preserve"> eht sa ot derrefer retfaniereh( tnemeergA ycnegA sihT</w:t>
      </w:r>
      <w:r>
        <w:rPr>
          <w:b/>
          <w:color w:val="000000"/>
        </w:rPr>
        <w:t>”tnemeergA“</w:t>
      </w:r>
      <w:r>
        <w:rPr>
          <w:color w:val="000000"/>
        </w:rPr>
        <w:t xml:space="preserve"> eht( ________________ no otni deretne si )</w:t>
      </w:r>
      <w:r>
        <w:rPr>
          <w:b/>
          <w:color w:val="000000"/>
        </w:rPr>
        <w:t>”etaD evitceffE“</w:t>
      </w:r>
      <w:r>
        <w:rPr>
          <w:color w:val="000000"/>
        </w:rPr>
        <w:t xml:space="preserve"> eht sa ot derrefer retfaniereh( ,________________ fo sserdda na htiw ,________________________ neewteb dna yb ,)</w:t>
      </w:r>
      <w:r>
        <w:rPr>
          <w:b/>
          <w:color w:val="000000"/>
        </w:rPr>
        <w:t>”lapicnirP“</w:t>
      </w:r>
      <w:r>
        <w:rPr>
          <w:color w:val="000000"/>
        </w:rPr>
        <w:t xml:space="preserve"> eht sa ot derrefer retfaniereh( ,________________ fo sserdda na htiw ,________________ dna )</w:t>
      </w:r>
      <w:r>
        <w:rPr>
          <w:b/>
          <w:color w:val="000000"/>
        </w:rPr>
        <w:t>”tnegA“</w:t>
      </w:r>
      <w:r>
        <w:rPr>
          <w:color w:val="000000"/>
        </w:rPr>
        <w:t xml:space="preserve"> eht sa ot derrefer ylevitcelloc( )</w:t>
      </w:r>
      <w:r>
        <w:rPr>
          <w:b/>
          <w:color w:val="000000"/>
        </w:rPr>
        <w:t>”seitraP“</w:t>
      </w:r>
      <w:r>
        <w:rPr>
          <w:color w:val="000000"/>
        </w:rPr>
        <w:t>.)</w:t>
      </w:r>
    </w:p>
    <w:p>
      <w:pPr/>
      <w:r>
        <w:rPr/>
        <w:t xml:space="preserve"> eht fo evitatneserper eht eb lliw tnegA eht taht eerga seitraP ehT</w:t>
      </w:r>
      <w:r>
        <w:rPr/>
        <w:t>lapicnirP</w:t>
      </w:r>
      <w:r>
        <w:rPr/>
        <w:t xml:space="preserve">.tnemeergA siht ni htrof tes secivres eht gnimrofrep ni </w:t>
      </w:r>
    </w:p>
    <w:p>
      <w:pPr/>
      <w:r>
        <w:rPr>
          <w:b/>
          <w:u w:val="single"/>
        </w:rPr>
        <w:t>SECIRP RIEHT DNA DEDIVORP SECIVRES FO TSIL</w:t>
      </w:r>
    </w:p>
    <w:p>
      <w:pPr/>
      <w:r>
        <w:rPr/>
        <w:t xml:space="preserve"> eht ot secivres gniwollof eht gnidivorp dna gnimrofrep fo ytilibisnopser eht evah llahs tnegA eht ,tnemeergA siht fo doirep eht gniruD</w:t>
      </w:r>
      <w:r>
        <w:rPr/>
        <w:t>lapicnirP</w:t>
      </w:r>
      <w:r>
        <w:rPr/>
        <w:t xml:space="preserve">“ sa ot derrefer retfaniereh( </w:t>
      </w:r>
      <w:r>
        <w:rPr>
          <w:b/>
        </w:rPr>
        <w:t>secivreS</w:t>
      </w:r>
      <w:r>
        <w:rPr/>
        <w:t>:)”</w:t>
      </w:r>
    </w:p>
    <w:p>
      <w:pPr/>
      <w:r>
        <w:rPr>
          <w:color w:val="000000"/>
        </w:rPr>
        <w:t>stI</w:t>
      </w:r>
      <w:r>
        <w:rPr>
          <w:color w:val="000000"/>
        </w:rPr>
        <w:t xml:space="preserve">stset em </w:t>
      </w: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color w:val="000000"/>
        </w:rPr>
        <w:t>________________________________</w:t>
      </w:r>
    </w:p>
    <w:p>
      <w:pPr/>
      <w:r>
        <w:rPr>
          <w:b/>
          <w:u w:val="single"/>
        </w:rPr>
        <w:t>TNEMTNIOPPA</w:t>
      </w:r>
    </w:p>
    <w:p>
      <w:pPr/>
      <w:r>
        <w:rPr/>
        <w:t xml:space="preserve"> eht fo flaheb no secivreS eht mrofrep ot tnega sti sa tnegA eht tnioppa ot seerga lapicnirP eht ,ybereH</w:t>
      </w:r>
      <w:r>
        <w:rPr/>
        <w:t>lapicnirP</w:t>
      </w:r>
      <w:r>
        <w:rPr/>
        <w:t xml:space="preserve"> .</w:t>
      </w:r>
    </w:p>
    <w:p>
      <w:pPr/>
      <w:r>
        <w:rPr>
          <w:b/>
          <w:u w:val="single"/>
        </w:rPr>
        <w:t xml:space="preserve"> YTIROHTUA FO EPOCS</w:t>
      </w:r>
    </w:p>
    <w:p>
      <w:pPr/>
      <w:r>
        <w:rPr/>
        <w:t xml:space="preserve"> eht dnib ot ytirohtua s’tnegA eht stimil tnemeergA siht ni secivreS fo tsil ehT</w:t>
      </w:r>
      <w:r>
        <w:rPr/>
        <w:t>lapicnirP</w:t>
      </w:r>
      <w:r>
        <w:rPr/>
        <w:t>.</w:t>
      </w:r>
    </w:p>
    <w:p>
      <w:pPr/>
    </w:p>
    <w:p>
      <w:pPr/>
      <w:r>
        <w:rPr/>
        <w:t xml:space="preserve"> eht dnib ot deltitne ton si tnegA eht taht eerga seitraP eht ,ybereH</w:t>
      </w:r>
      <w:r>
        <w:rPr/>
        <w:t>lapicnirP</w:t>
      </w:r>
      <w:r>
        <w:rPr/>
        <w:t xml:space="preserve"> .tnemeergA siht ni secivreS eht rof naht rehto rettam yna ni </w:t>
      </w:r>
    </w:p>
    <w:p>
      <w:pPr/>
      <w:r>
        <w:rPr>
          <w:b/>
          <w:u w:val="single"/>
        </w:rPr>
        <w:t>MRET</w:t>
      </w:r>
    </w:p>
    <w:p>
      <w:pPr/>
      <w:r>
        <w:rPr/>
        <w:t xml:space="preserve">.________________ no dne lliw dna )”etaD evitceffE“ eht sa ot derrefer retfaniereh( tnemeergA siht gningis fo etad eht no evitceffe eb llahs </w:t>
      </w:r>
    </w:p>
    <w:p>
      <w:pPr/>
      <w:r>
        <w:rPr/>
        <w:t>.mret wen a rof dewener yllacitamotua eb ton lliw tnemeergA siht ,tnemeergA eht fo mret eht fo dne eht nopU</w:t>
      </w:r>
    </w:p>
    <w:p>
      <w:pPr/>
      <w:r>
        <w:rPr>
          <w:b/>
          <w:u w:val="single"/>
        </w:rPr>
        <w:t>NOITASNEPMOC</w:t>
      </w:r>
    </w:p>
    <w:p>
      <w:pPr/>
      <w:r>
        <w:rPr/>
        <w:t xml:space="preserve"> :snaem gniwollof eht aiv lapicnirP eht gniciovni fo snaem yb diap eb lliw tnegA eht taht eerga seitraP eht ,ybereH</w:t>
      </w: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
        <w:rPr>
          <w:b/>
          <w:u w:val="single"/>
        </w:rPr>
        <w:t>SEITRAP EHT FO PIHSNOITALER</w:t>
      </w:r>
    </w:p>
    <w:p>
      <w:pPr/>
      <w:r>
        <w:rPr/>
        <w:t>.eeyolpme-reyolpme sa dedrager eb ot ton era seitraP eht taht dna tnemeerga evisulcxe-non a si siht taht eerga seitraP eht ,ybereH</w:t>
      </w:r>
    </w:p>
    <w:p>
      <w:pPr/>
      <w:r>
        <w:rPr>
          <w:b/>
          <w:u w:val="single"/>
        </w:rPr>
        <w:t xml:space="preserve"> YTILAITNEDIFNOC</w:t>
      </w:r>
    </w:p>
    <w:p>
      <w:pPr/>
      <w:r>
        <w:rPr/>
        <w:t xml:space="preserve"> tpek eb tsum tnemeergA eht fo mret eht gnirud asrev eciv dna tnegA eht ot lapicnirP eht yb dedivorp noitamrofni laitnedifnoc yna dna tnemeergA siht fo snoitidnoc dna </w:t>
      </w:r>
      <w:r>
        <w:rPr/>
        <w:t>sselnu ,laitnedifnoc</w:t>
      </w:r>
      <w:r>
        <w:rPr/>
        <w:t xml:space="preserve"> .wal fo ssecorp ot tnausrup deriuqer si erusolcsid eht </w:t>
      </w:r>
    </w:p>
    <w:p>
      <w:pPr/>
      <w:r>
        <w:rPr/>
        <w:t>.seitraP eht fo tnesnoc roirp eht tuohtiw neddibrof ylsserpxe si ,evoba htrof tes snoitpecxe eht dnoyeb ro ,tnemeergA siht fo epocs eht dnoyeb esoprup yna rof noitamrofni siht gnisu ro gnisolcsiD</w:t>
      </w:r>
    </w:p>
    <w:p>
      <w:pPr/>
      <w:r>
        <w:rPr/>
        <w:t>.yletinifedni tceffe ni niamer lliw dna tnemeergA siht fo noitanimret evivrus lliw ytilaitnedifnoc niatniam ot noitagilbo ’seitraP ehT</w:t>
      </w:r>
    </w:p>
    <w:p>
      <w:pPr/>
      <w:r>
        <w:rPr>
          <w:b/>
          <w:u w:val="single"/>
        </w:rPr>
        <w:t>YTREPORP LAUTCELLETNI</w:t>
      </w:r>
    </w:p>
    <w:p>
      <w:pPr/>
      <w:r>
        <w:rPr/>
        <w:t xml:space="preserve"> eht yb reh/mih ot dedivorp ytreporp lautcelletni yna taht seerga tnegA eht ,ybereH</w:t>
      </w:r>
      <w:r>
        <w:rPr/>
        <w:t>lapicnirP</w:t>
      </w:r>
      <w:r>
        <w:rPr/>
        <w:t xml:space="preserve">.sterces edart ro noitamrofni laitnedifnoc ,pihsrohtua fo skrow ,sessecorp ,snoitnevni ,seuqinhcet ,stpecnoc ,saedi yna htiw detaicossa sthgir ytreporp lautcelletni rehto dna ,sthgir terces edart ,stnetap ,sthgirypoc ,ot detimil ton tub ,gnidulcni asrev eciv dna lapicnirP eht fo ytreporp elos eht niamer lliw </w:t>
      </w:r>
    </w:p>
    <w:p>
      <w:pPr/>
      <w:r>
        <w:rPr/>
        <w:t>.tnemeergA siht fo noitanimret eht nopu ytreporp lautcelletni hcus gnisu morf niarfer lliw tnegA ehT</w:t>
      </w:r>
    </w:p>
    <w:p>
      <w:pPr/>
      <w:r>
        <w:rPr>
          <w:b/>
          <w:u w:val="single"/>
        </w:rPr>
        <w:t>NOITANIMRET</w:t>
      </w:r>
    </w:p>
    <w:p>
      <w:pPr/>
      <w:r>
        <w:rPr/>
        <w:t xml:space="preserve"> detanimret eb yam tnemeergA sihT</w:t>
      </w:r>
      <w:r>
        <w:rPr/>
        <w:t>taht tneve eht ni</w:t>
      </w:r>
      <w:r>
        <w:rPr/>
        <w:t xml:space="preserve">:srucco gniwollof eht fo yna </w:t>
      </w:r>
    </w:p>
    <w:p>
      <w:pPr/>
      <w:r>
        <w:rPr/>
        <w:t xml:space="preserve"> ,yletaidemmI</w:t>
      </w:r>
      <w:r>
        <w:rPr/>
        <w:t>taht tneve eht ni</w:t>
      </w:r>
      <w:r>
        <w:rPr/>
        <w:t xml:space="preserve">.tnemeergA siht sehcaerb seitraP eht fo eno </w:t>
      </w:r>
    </w:p>
    <w:p>
      <w:pPr/>
      <w:r>
        <w:rPr/>
        <w:t>.tnemeergA eht gnitanimret ot roirp syad ________________ ytrap rehto eht ot eciton nettirw gnidivorp yb emit nevig yna tA</w:t>
      </w:r>
    </w:p>
    <w:p>
      <w:pPr/>
      <w:r>
        <w:rPr/>
        <w:t>.noitadiuqil ro/dna yctpurknab ,ycnevlosni ot eud ro/dna tnemeergA siht fo hcaerb s’tnegA eht fo tneve eht ni lapicnirP eht yB</w:t>
      </w:r>
    </w:p>
    <w:p>
      <w:pPr/>
      <w:r>
        <w:rPr/>
        <w:t xml:space="preserve"> eht fo tneve eht ni tnegA eht yB</w:t>
      </w:r>
      <w:r>
        <w:rPr/>
        <w:t>s’lapicnirP</w:t>
      </w:r>
      <w:r>
        <w:rPr/>
        <w:t xml:space="preserve">.noitadiuqil ro/dna yctpurknab ,ycnevlosni ot eud ro/dna tnemeergA siht fo hcaerb </w:t>
      </w:r>
    </w:p>
    <w:p>
      <w:pPr/>
      <w:r>
        <w:rPr/>
        <w:t xml:space="preserve"> ehT</w:t>
      </w:r>
      <w:r>
        <w:rPr/>
        <w:t>lapicnirP</w:t>
      </w:r>
      <w:r>
        <w:rPr/>
        <w:t xml:space="preserve">.tnegA eht yb tnemeergA siht fo hcaerb a fo tneve eht ni tpecxe ,noitanimret fo etad eht litnu tnegA eht yb detcudnoc secivreS eht lla rof gniyap rof elbisnopser eb lliw </w:t>
      </w:r>
      <w:r>
        <w:rPr>
          <w:color w:val="000000"/>
        </w:rPr>
      </w:r>
    </w:p>
    <w:p>
      <w:pPr/>
      <w:r>
        <w:rPr/>
        <w:t xml:space="preserve"> eht lla nruter ot deriuqer eb lliw tnegA eht ,tnemeergA siht gnitanimret nopU</w:t>
      </w:r>
      <w:r>
        <w:rPr/>
        <w:t>s’lapicnirP</w:t>
      </w:r>
      <w:r>
        <w:rPr/>
        <w:t xml:space="preserve"> .syad ________________ dnoyeb ton tub ,ecneinevnoc tseilrae reh/sih ta )yna fi( tnetnoc rehto yna ro/dna stcudorp </w:t>
      </w:r>
    </w:p>
    <w:p>
      <w:pPr/>
      <w:r>
        <w:rPr>
          <w:b/>
          <w:u w:val="single"/>
        </w:rPr>
        <w:t>SEITNARRAW DNA NOITATNESERPER</w:t>
      </w:r>
    </w:p>
    <w:p>
      <w:pPr/>
      <w:r>
        <w:rPr/>
        <w:t xml:space="preserve"> ,nosrep ,noitazinagro rehto yna ro/dna meht neewteb edam tnemeerga rehto yna etaloiv ro ytrap driht yna fo sthgir eht etaloiv ton yam seitraP htob fo snoitagilbo dna secnamrofrep ehT .tnemeergA siht retne ot dezirohtua ylluf era yeht taht esolcsid dna eerga seitraP ehT</w:t>
      </w:r>
      <w:r>
        <w:rPr/>
        <w:t>ssenisub</w:t>
      </w:r>
      <w:r>
        <w:rPr/>
        <w:t xml:space="preserve"> .noitaluger latnemnrevog/wal ro </w:t>
      </w:r>
    </w:p>
    <w:p>
      <w:pPr/>
      <w:r>
        <w:rPr>
          <w:b/>
          <w:u w:val="single"/>
        </w:rPr>
        <w:t>YTILIBAIL FO NOITATIMIL</w:t>
      </w:r>
    </w:p>
    <w:p>
      <w:pPr/>
      <w:r>
        <w:rPr/>
        <w:t xml:space="preserve"> )noitca fo mrof rehto ro ,ecnegilgen ,trot ,tcartnoc fo hcaerb rof rehtehw( setalpmetnoc ti snoitcasnart eht ro tnemeergA siht ,ot gnitaler ro ,fo tuo gnisira )stiforp tsol gnidulcni( segamad evitinup ro ,laitneuqesnoc ,laiceps ,tceridni yna rof elbail eb ytrap rehtie lliw secnatsmucric on rednU</w:t>
      </w:r>
      <w:r>
        <w:rPr/>
        <w:t>taht tneve eht ni</w:t>
      </w:r>
      <w:r>
        <w:rPr/>
        <w:t xml:space="preserve">.hcaerb ro ecnegilgen ’seitraP eht fo eno fo tluser tcerid eht ot detaler ton si hcus </w:t>
      </w:r>
    </w:p>
    <w:p>
      <w:pPr/>
      <w:r>
        <w:rPr>
          <w:b/>
          <w:u w:val="single"/>
        </w:rPr>
        <w:t>YTINMEDNI</w:t>
      </w:r>
    </w:p>
    <w:p>
      <w:pPr/>
    </w:p>
    <w:p>
      <w:pPr/>
      <w:r>
        <w:rPr/>
        <w:t xml:space="preserve"> .tnemeergA siht fo smret ni srucco taht sngissa dna srosseccus sti ,deifinmedni si taht ytrap eht yb tnemeergA siht fo hcaerb eht ro fo ecnegilgen eht morf tluser yam hcihw tnuoma yna ,ot detimil ton si tub ,sedulcni sihT .esira yam taht tnuoma yna ro dnik yna fo stsoc ro/dna seef lagel elbanosaer gnisira yna ,sesnepxe ,segamad evitinup ,seitlanep ,sessol ,segamad ,seitilibail ,smialc )yna fi( lla tsniaga ngissa ot eerga noitidda ni ybereh tnemeergA siht ni seitraP ehT .srosseccus ro/dna ,seeyolpme ,sreciffo ,stnega ,setailiffa rieht ot seilppa osla sihT .sselmrah rehtona eno dloh dna yfinmedni ot ton eerga seitraP ehT</w:t>
      </w:r>
    </w:p>
    <w:p>
      <w:pPr/>
      <w:r>
        <w:rPr/>
        <w:t>.seitraP eht fo rehtie yb noitanimret ylrae eht ro ,yllarutan tnemeergA eht fo noitanimret eht nopu neve ,tceffe sa llew sa tcat dna ecrof lluf ni niamer lliw noitces sihT</w:t>
      </w:r>
    </w:p>
    <w:p>
      <w:pPr/>
      <w:r>
        <w:rPr>
          <w:b/>
          <w:u w:val="single"/>
        </w:rPr>
        <w:t>YTILIBAREVES</w:t>
      </w:r>
    </w:p>
    <w:p>
      <w:pPr/>
      <w:r>
        <w:rPr/>
        <w:t>taht tneve eht nI</w:t>
      </w:r>
      <w:r>
        <w:rPr/>
        <w:t xml:space="preserve">.noitnetni ’seitraP eht htiw ecnadrocca ni ecrof ni niamer lliw snoisivorp gniniamer eht neht ,noitcidsiruj tnetepmoc fo truoc a yb elbaecrofnenu dna diov eb ot dnuof si tnemeergA siht fo noisivorp yna </w:t>
      </w:r>
    </w:p>
    <w:p>
      <w:pPr/>
      <w:r>
        <w:rPr>
          <w:b/>
          <w:u w:val="single"/>
        </w:rPr>
        <w:t>WAL GNINREVOG</w:t>
      </w:r>
    </w:p>
    <w:p>
      <w:pPr/>
      <w:r>
        <w:rPr/>
        <w:t xml:space="preserve">________________ fo swal eht htiw ecnadrocca ni deurtsnoc dna yb denrevog eb llahs </w:t>
      </w:r>
      <w:r>
        <w:rPr>
          <w:color w:val="000000"/>
        </w:rPr>
        <w:t>.</w:t>
      </w:r>
    </w:p>
    <w:p>
      <w:pPr/>
      <w:r>
        <w:rPr>
          <w:b/>
          <w:u w:val="single"/>
        </w:rPr>
        <w:t>STNEMDNEMA</w:t>
      </w:r>
    </w:p>
    <w:p>
      <w:pPr/>
      <w:r>
        <w:rPr/>
        <w:t xml:space="preserve"> .tnemeergA siht ot seitraP htob yb dengis eb tsum yeht erehw ,gnitirw ni eb tsum tnemeergA siht ot edam stnemdnema yna taht eerga seitraP ehT</w:t>
      </w:r>
    </w:p>
    <w:p>
      <w:pPr/>
      <w:r>
        <w:rPr/>
        <w:t>.tnemeergA siht ot deilppa eb lliw seitraP eht yb edam stnemdnema yna ,hcus sA</w:t>
      </w:r>
    </w:p>
    <w:p>
      <w:pPr/>
      <w:r>
        <w:rPr>
          <w:b/>
          <w:u w:val="single"/>
        </w:rPr>
        <w:t>TNEMNGISSA</w:t>
      </w:r>
    </w:p>
    <w:p>
      <w:pPr/>
      <w:r>
        <w:rPr/>
        <w:t>.gnitirw ni tnemeerga hcus edivorp dna tnemngissa eht ot eerga seitraP htob sselnu esle enoyna ot tnemeergA siht rednu evah yeht taht seitilibisnopser eht ngissa ot deltitne ton era seitraP ehT</w:t>
      </w:r>
    </w:p>
    <w:p>
      <w:pPr/>
      <w:r>
        <w:rPr>
          <w:b/>
          <w:u w:val="single"/>
        </w:rPr>
        <w:t>TNEMEERGA ERITNE</w:t>
      </w:r>
    </w:p>
    <w:p>
      <w:pPr/>
      <w:r>
        <w:rPr/>
        <w:t xml:space="preserve"> ,sgnidnatsrednu ,stnemeerga roirp lla sedesrepus dna ,foereh rettam tcejbus eht ot tcepser htiw otereh seitraP eht gnoma gnidnatsrednu dna tnemeerga eritne eht sniatnoc </w:t>
      </w:r>
      <w:r>
        <w:rPr/>
        <w:t>stnemecudni</w:t>
      </w:r>
      <w:r>
        <w:rPr/>
        <w:t xml:space="preserve">.foereh smret eht fo yna htiw tnetsisnocni edart eht fo egasu ro/dna ecnamrofrep fo esruoc yna edesrepus dna lortnoc foereh smret sserpxe ehT .foereh rettam tcejbus eht ot tcepser htiw reveostahw erutan yna fo ,nettirw ro laro ,deilpmi ro sserpxe ,snoitidnoc dna </w:t>
      </w:r>
    </w:p>
    <w:p>
      <w:pPr/>
      <w:r>
        <w:rPr>
          <w:b/>
          <w:u w:val="single"/>
        </w:rPr>
        <w:t>NOITULOSER ETUPSID EVITANRETLA</w:t>
      </w:r>
    </w:p>
    <w:p>
      <w:pPr/>
    </w:p>
    <w:p>
      <w:pPr/>
      <w:r>
        <w:rPr/>
        <w:t>.________________ fo swal eht ot tcejbus dna ,htiw ecnadrocca ni )eno elcric( noitaitogen/noitaidem/noitartibra ot dettimbus eb llahs tnemeergA siht htiw noitcennoc ni ro fo tuo gnisira reveostahw ecnereffid ro etupsid ynA</w:t>
      </w:r>
    </w:p>
    <w:p>
      <w:pPr/>
      <w:r>
        <w:rPr>
          <w:b/>
          <w:u w:val="single"/>
        </w:rPr>
        <w:t>ETAD DNA ERUTANGIS</w:t>
      </w:r>
    </w:p>
    <w:p>
      <w:pPr/>
      <w:r>
        <w:rPr/>
        <w:t>:woleb serutangis rieht yb detartsnomed si hcus dna tnemeergA siht ni htrof tes snoitidnoc dna smret eht ot eerga ybereh seitraP ehT</w:t>
      </w:r>
    </w:p>
    <w:p>
      <w:pPr/>
    </w:p>
    <w:tbl>
      <w:tblPr>
        <w:tblW w:type="auto" w:w="0"/>
        <w:tblLook w:firstColumn="1" w:firstRow="1" w:lastColumn="0" w:lastRow="0" w:noHBand="0" w:noVBand="1" w:val="04A0"/>
      </w:tblPr>
      <w:tblGrid>
        <w:gridCol w:w="4320"/>
        <w:gridCol w:w="4320"/>
      </w:tblGrid>
      <w:tr>
        <w:tc>
          <w:tcPr>
            <w:tcW w:type="dxa" w:w="4320"/>
          </w:tcPr>
          <w:p>
            <w:r>
              <w:t>_____________________________:etaD</w:t>
              <w:br/>
              <w:t>_________________________:erutangiS</w:t>
              <w:br/>
              <w:t>____________________________:emaN</w:t>
              <w:br/>
              <w:br/>
              <w:t>TNEGA</w:t>
            </w:r>
          </w:p>
        </w:tc>
        <w:tc>
          <w:tcPr>
            <w:tcW w:type="dxa" w:w="4320"/>
          </w:tcPr>
          <w:p>
            <w:r>
              <w:t>_____________________________:etaD</w:t>
              <w:br/>
              <w:t>_________________________:erutangiS</w:t>
              <w:br/>
              <w:t>____________________________:emaN</w:t>
              <w:br/>
              <w:br/>
              <w:t>LAPICNIRP</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pStyle w:val="Normal"/>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orma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