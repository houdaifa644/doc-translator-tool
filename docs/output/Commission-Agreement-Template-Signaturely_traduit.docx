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spacing w:after="200"/>
        <w:jc w:val="center"/>
      </w:pPr>
      <w:r>
        <w:rPr>
          <w:rFonts w:ascii="Times New Roman" w:hAnsi="Times New Roman"/>
          <w:b/>
          <w:sz w:val="48"/>
        </w:rPr>
        <w:t>TNEMEERGA NOISSIMMOC</w:t>
      </w:r>
    </w:p>
    <w:p/>
    <w:p>
      <w:pPr>
        <w:spacing w:after="200"/>
      </w:pPr>
      <w:r>
        <w:rPr>
          <w:rFonts w:ascii="Times New Roman" w:hAnsi="Times New Roman"/>
          <w:b/>
          <w:sz w:val="24"/>
          <w:u w:val="single"/>
        </w:rPr>
        <w:t>SEITRAP</w:t>
      </w:r>
    </w:p>
    <w:p/>
    <w:p>
      <w:pPr>
        <w:spacing w:before="0" w:after="200"/>
        <w:ind w:left="360" w:right="0" w:hanging="360"/>
        <w:jc w:val="both"/>
      </w:pPr>
      <w:r>
        <w:rPr>
          <w:rFonts w:ascii="Times New Roman" w:hAnsi="Times New Roman"/>
          <w:i w:val="0"/>
          <w:strike w:val="0"/>
          <w:color w:val="000000"/>
          <w:sz w:val="24"/>
          <w:u w:val="none"/>
        </w:rPr>
        <w:t xml:space="preserve"> eht sa ot derrefer retfaniereh( tnemeergA noissimmoC sihT</w:t>
      </w:r>
      <w:r>
        <w:rPr>
          <w:rFonts w:ascii="Times New Roman" w:hAnsi="Times New Roman"/>
          <w:b/>
          <w:i w:val="0"/>
          <w:strike w:val="0"/>
          <w:color w:val="000000"/>
          <w:sz w:val="24"/>
          <w:u w:val="none"/>
        </w:rPr>
        <w:t>”tnemeergA“</w:t>
      </w:r>
      <w:r>
        <w:rPr>
          <w:rFonts w:ascii="Times New Roman" w:hAnsi="Times New Roman"/>
          <w:i w:val="0"/>
          <w:strike w:val="0"/>
          <w:color w:val="000000"/>
          <w:sz w:val="24"/>
          <w:u w:val="none"/>
        </w:rPr>
        <w:t xml:space="preserve"> eht( ________________ no otni deretne si )</w:t>
      </w:r>
      <w:r>
        <w:rPr>
          <w:rFonts w:ascii="Times New Roman" w:hAnsi="Times New Roman"/>
          <w:b/>
          <w:i w:val="0"/>
          <w:strike w:val="0"/>
          <w:color w:val="000000"/>
          <w:sz w:val="24"/>
          <w:u w:val="none"/>
        </w:rPr>
        <w:t>”etaD evitceffE“</w:t>
      </w:r>
      <w:r>
        <w:rPr>
          <w:rFonts w:ascii="Times New Roman" w:hAnsi="Times New Roman"/>
          <w:i w:val="0"/>
          <w:strike w:val="0"/>
          <w:color w:val="000000"/>
          <w:sz w:val="24"/>
          <w:u w:val="none"/>
        </w:rPr>
        <w:t xml:space="preserve"> eht sa ot derrefer retfaniereh( ________________ fo sserdda na htiw ,________________________ neewteb dna yb ,)</w:t>
      </w:r>
      <w:r>
        <w:rPr>
          <w:rFonts w:ascii="Times New Roman" w:hAnsi="Times New Roman"/>
          <w:b/>
          <w:i w:val="0"/>
          <w:strike w:val="0"/>
          <w:color w:val="000000"/>
          <w:sz w:val="24"/>
          <w:u w:val="none"/>
        </w:rPr>
        <w:t>”lapicnirP“</w:t>
      </w:r>
      <w:r>
        <w:rPr>
          <w:rFonts w:ascii="Times New Roman" w:hAnsi="Times New Roman"/>
          <w:i w:val="0"/>
          <w:strike w:val="0"/>
          <w:color w:val="000000"/>
          <w:sz w:val="24"/>
          <w:u w:val="none"/>
        </w:rPr>
        <w:t xml:space="preserve"> eht sa ot derrefer retfaniereh( ________________ fo sserdda na htiw ________________ dna )</w:t>
      </w:r>
      <w:r>
        <w:rPr>
          <w:rFonts w:ascii="Times New Roman" w:hAnsi="Times New Roman"/>
          <w:b/>
          <w:i w:val="0"/>
          <w:strike w:val="0"/>
          <w:color w:val="000000"/>
          <w:sz w:val="24"/>
          <w:u w:val="none"/>
        </w:rPr>
        <w:t>”tnegA“</w:t>
      </w:r>
      <w:r>
        <w:rPr>
          <w:rFonts w:ascii="Times New Roman" w:hAnsi="Times New Roman"/>
          <w:i w:val="0"/>
          <w:strike w:val="0"/>
          <w:color w:val="000000"/>
          <w:sz w:val="24"/>
          <w:u w:val="none"/>
        </w:rPr>
        <w:t xml:space="preserve"> eht sa ot derrefer ylevitcelloc( )</w:t>
      </w:r>
      <w:r>
        <w:rPr>
          <w:rFonts w:ascii="Times New Roman" w:hAnsi="Times New Roman"/>
          <w:b/>
          <w:i w:val="0"/>
          <w:strike w:val="0"/>
          <w:color w:val="000000"/>
          <w:sz w:val="24"/>
          <w:u w:val="none"/>
        </w:rPr>
        <w:t>”seitraP“</w:t>
      </w:r>
      <w:r>
        <w:rPr>
          <w:rFonts w:ascii="Times New Roman" w:hAnsi="Times New Roman"/>
          <w:i w:val="0"/>
          <w:strike w:val="0"/>
          <w:color w:val="000000"/>
          <w:sz w:val="24"/>
          <w:u w:val="none"/>
        </w:rPr>
        <w:t>.)</w:t>
      </w:r>
      <w:r>
        <w:rPr/>
      </w:r>
    </w:p>
    <w:p/>
    <w:p>
      <w:pPr>
        <w:spacing w:before="0" w:after="200"/>
        <w:ind w:left="360" w:right="0" w:hanging="360"/>
        <w:jc w:val="both"/>
      </w:pPr>
      <w:r>
        <w:rPr>
          <w:rFonts w:ascii="Times New Roman" w:hAnsi="Times New Roman"/>
          <w:sz w:val="24"/>
        </w:rPr>
        <w:t xml:space="preserve"> .tnemeergA siht fo mret eht gnirud rotitepmoc yna rof tcudorp gnitepmoc a fo gnilles eht eusrup ot ton seerga tnegA eht ,saerehW</w:t>
      </w:r>
    </w:p>
    <w:p/>
    <w:p>
      <w:pPr>
        <w:spacing w:after="200"/>
      </w:pPr>
      <w:r>
        <w:rPr>
          <w:rFonts w:ascii="Times New Roman" w:hAnsi="Times New Roman"/>
          <w:b/>
          <w:sz w:val="24"/>
          <w:u w:val="single"/>
        </w:rPr>
        <w:t>TNEMEERGA</w:t>
      </w:r>
    </w:p>
    <w:p/>
    <w:p>
      <w:pPr>
        <w:spacing w:before="0" w:after="200"/>
        <w:ind w:left="360" w:right="0" w:hanging="360"/>
        <w:jc w:val="both"/>
      </w:pPr>
      <w:r>
        <w:rPr>
          <w:rFonts w:ascii="Times New Roman" w:hAnsi="Times New Roman"/>
          <w:sz w:val="24"/>
        </w:rPr>
        <w:t xml:space="preserve"> .elas hcus rof lapicnirP eht fo tnega dezirohtua eht sa flesreh/flesmih yfinmedni ot seerga tnegA eht dna lapicnirP eht fo flaheb no ______________________________________________________________________________________________________________________________________________________ lles ot tnegA eht sezirohtua lapicnirP eht taht eerga ybereh seitraP ehT</w:t>
      </w:r>
    </w:p>
    <w:p/>
    <w:p>
      <w:pPr>
        <w:spacing w:after="200"/>
      </w:pPr>
      <w:r>
        <w:rPr>
          <w:rFonts w:ascii="Times New Roman" w:hAnsi="Times New Roman"/>
          <w:b/>
          <w:sz w:val="24"/>
          <w:u w:val="single"/>
        </w:rPr>
        <w:t>ELAS EHT</w:t>
      </w:r>
    </w:p>
    <w:p/>
    <w:p>
      <w:pPr>
        <w:spacing w:before="0" w:after="200"/>
        <w:ind w:left="360" w:right="0" w:hanging="360"/>
        <w:jc w:val="both"/>
      </w:pPr>
      <w:r>
        <w:rPr>
          <w:rFonts w:ascii="Times New Roman" w:hAnsi="Times New Roman"/>
          <w:sz w:val="24"/>
        </w:rPr>
        <w:t>.tcudorp eht fo elas eht ni esu ot tnegA eht rof tnegA eht ot tnemeergA selaS a edivorp lliw lapicnirP eht dna ,selas niatbo ot dna esu ot tnegA eht rof )yna fi( slairetam lanoitomorp eht edivorp dna niatbo lliw lapicnirP eht taht ,lapicnirP eht yb tes eb lliw tcudorp eht fo secirp eht taht eerga seitraP ehT</w:t>
      </w:r>
      <w:r>
        <w:rPr>
          <w:rFonts w:ascii="Times New Roman" w:hAnsi="Times New Roman"/>
          <w:i w:val="0"/>
          <w:strike w:val="0"/>
          <w:color w:val="000000"/>
          <w:sz w:val="24"/>
          <w:u w:val="none"/>
        </w:rPr>
      </w:r>
    </w:p>
    <w:p/>
    <w:p>
      <w:pPr>
        <w:spacing w:after="200"/>
      </w:pPr>
      <w:r>
        <w:rPr>
          <w:rFonts w:ascii="Times New Roman" w:hAnsi="Times New Roman"/>
          <w:b/>
          <w:sz w:val="24"/>
          <w:u w:val="single"/>
        </w:rPr>
        <w:t>MRET</w:t>
      </w:r>
    </w:p>
    <w:p/>
    <w:p>
      <w:pPr>
        <w:spacing w:before="0" w:after="200"/>
        <w:ind w:left="360" w:right="0" w:hanging="360"/>
        <w:jc w:val="both"/>
      </w:pPr>
      <w:r>
        <w:rPr>
          <w:rFonts w:ascii="Times New Roman" w:hAnsi="Times New Roman"/>
          <w:sz w:val="24"/>
        </w:rPr>
        <w:t xml:space="preserve"> .___________________________ no dne lliw dna )”etaD evitceffE“ eht sa ot derrefer retfaniereh( tnemeergA siht gningis fo etad eht no evitceffe eb llahs </w:t>
      </w:r>
      <w:r>
        <w:rPr/>
      </w:r>
    </w:p>
    <w:p/>
    <w:p>
      <w:pPr>
        <w:spacing w:before="0" w:after="200"/>
        <w:ind w:left="360" w:right="0" w:hanging="360"/>
        <w:jc w:val="both"/>
      </w:pPr>
      <w:r>
        <w:rPr>
          <w:rFonts w:ascii="Times New Roman" w:hAnsi="Times New Roman"/>
          <w:sz w:val="24"/>
        </w:rPr>
        <w:t>.seitraP htob morf tnesnoc nettirw fo noisivorp eht nopu dednetxe eb yam tnemeergA siht fo mret ehT</w:t>
      </w:r>
    </w:p>
    <w:p/>
    <w:p>
      <w:pPr>
        <w:spacing w:after="200"/>
      </w:pPr>
      <w:r>
        <w:rPr>
          <w:rFonts w:ascii="Times New Roman" w:hAnsi="Times New Roman"/>
          <w:b/>
          <w:sz w:val="24"/>
          <w:u w:val="single"/>
        </w:rPr>
        <w:t>YHPARGOEG</w:t>
      </w:r>
    </w:p>
    <w:p/>
    <w:p>
      <w:pPr>
        <w:spacing w:before="0" w:after="200"/>
        <w:ind w:left="360" w:right="0" w:hanging="360"/>
        <w:jc w:val="both"/>
      </w:pPr>
      <w:r>
        <w:rPr>
          <w:rFonts w:ascii="Times New Roman" w:hAnsi="Times New Roman"/>
          <w:sz w:val="24"/>
        </w:rPr>
        <w:t xml:space="preserve"> .esle erehwyna tcudorp eht lles ton lliw dna _____________________________________________________ yrotirret /aera lacihpargoeg gniwollof eht ni tcudorp eht lles lliw tnegA eht taht eerga seitraP ehT</w:t>
      </w:r>
    </w:p>
    <w:p/>
    <w:p>
      <w:pPr>
        <w:spacing w:after="200"/>
      </w:pPr>
      <w:r>
        <w:rPr>
          <w:rFonts w:ascii="Times New Roman" w:hAnsi="Times New Roman"/>
          <w:b/>
          <w:sz w:val="24"/>
          <w:u w:val="single"/>
        </w:rPr>
        <w:t>SGNINRAE NOISSIMMOC</w:t>
      </w:r>
    </w:p>
    <w:p/>
    <w:p>
      <w:pPr>
        <w:spacing w:before="0" w:after="200"/>
        <w:ind w:left="360" w:right="0" w:hanging="360"/>
        <w:jc w:val="left"/>
      </w:pPr>
      <w:r>
        <w:rPr>
          <w:rFonts w:ascii="Times New Roman" w:hAnsi="Times New Roman"/>
          <w:sz w:val="24"/>
        </w:rPr>
        <w:t xml:space="preserve"> snaem gniwollof eht yb lapicnirP eht yb diap eb lliw tnegA eht taht eerga ybereh seitraP ehT</w:t>
      </w:r>
      <w:r>
        <w:rPr>
          <w:rFonts w:ascii="Times New Roman" w:hAnsi="Times New Roman"/>
          <w:i w:val="0"/>
          <w:strike w:val="0"/>
          <w:color w:val="000000"/>
          <w:sz w:val="24"/>
          <w:u w:val="none"/>
        </w:rPr>
        <w:t>.________________________________________________________________________________________________________________________________________________________________________________________________________________________________</w:t>
      </w:r>
    </w:p>
    <w:p/>
    <w:p>
      <w:pPr>
        <w:spacing w:after="200"/>
        <w:jc w:val="both"/>
      </w:pPr>
      <w:r>
        <w:rPr>
          <w:rFonts w:ascii="Times New Roman" w:hAnsi="Times New Roman"/>
          <w:b/>
          <w:sz w:val="24"/>
          <w:u w:val="single"/>
        </w:rPr>
        <w:t>SEITRAP EHT FO PIHSNOITALER</w:t>
      </w:r>
    </w:p>
    <w:p/>
    <w:p>
      <w:pPr>
        <w:spacing w:before="0" w:after="200"/>
        <w:ind w:left="360" w:right="0" w:hanging="360"/>
        <w:jc w:val="both"/>
      </w:pPr>
      <w:r>
        <w:rPr>
          <w:rFonts w:ascii="Times New Roman" w:hAnsi="Times New Roman"/>
          <w:sz w:val="24"/>
        </w:rPr>
        <w:t xml:space="preserve"> .srotcartnoc tnednepedni sa dedrager era seitraP eht taht dna tnemeerga evisulcxe-non a si siht taht eerga seitraP eht ,ybereH</w:t>
      </w:r>
      <w:r>
        <w:rPr/>
      </w:r>
    </w:p>
    <w:p/>
    <w:p>
      <w:pPr>
        <w:spacing w:after="200"/>
      </w:pPr>
      <w:r>
        <w:rPr>
          <w:rFonts w:ascii="Times New Roman" w:hAnsi="Times New Roman"/>
          <w:b/>
          <w:sz w:val="24"/>
          <w:u w:val="single"/>
        </w:rPr>
        <w:t>YTILAITNEDIFNOC</w:t>
      </w:r>
    </w:p>
    <w:p/>
    <w:p>
      <w:pPr>
        <w:spacing w:before="0" w:after="200"/>
        <w:ind w:left="360" w:right="0" w:hanging="360"/>
        <w:jc w:val="both"/>
      </w:pPr>
      <w:r>
        <w:rPr>
          <w:rFonts w:ascii="Times New Roman" w:hAnsi="Times New Roman"/>
          <w:sz w:val="24"/>
        </w:rPr>
        <w:t xml:space="preserve"> .wal fo ssecorp ot tnausrup deriuqer si erusolcsid eht sselnu ,laitnedifnoc tpek eb tsum tnemeergA eht fo mret eht gnirud dedivorp slairetam yna dna tnemeergA siht fo snoitidnoc dna </w:t>
      </w:r>
      <w:r>
        <w:rPr/>
      </w:r>
    </w:p>
    <w:p/>
    <w:p>
      <w:pPr>
        <w:spacing w:before="0" w:after="200"/>
        <w:ind w:left="360" w:right="0" w:hanging="360"/>
        <w:jc w:val="both"/>
      </w:pPr>
      <w:r>
        <w:rPr>
          <w:rFonts w:ascii="Times New Roman" w:hAnsi="Times New Roman"/>
          <w:sz w:val="24"/>
        </w:rPr>
        <w:t>.tneilC eht fo tnesnoc roirp eht tuohtiw neddibrof ylsserpxe si ,evoba htrof tes snoitpecxe eht dnoyeb ro ,tnemeergA siht fo epocs eht dnoyeb esoprup yna rof noitamrofni siht gnisu ro gnisolcsiD</w:t>
      </w:r>
      <w:r>
        <w:rPr/>
      </w:r>
    </w:p>
    <w:p/>
    <w:p>
      <w:pPr>
        <w:spacing w:before="0" w:after="200"/>
        <w:ind w:left="360" w:right="0" w:hanging="360"/>
        <w:jc w:val="both"/>
      </w:pPr>
      <w:r>
        <w:rPr>
          <w:rFonts w:ascii="Times New Roman" w:hAnsi="Times New Roman"/>
          <w:sz w:val="24"/>
        </w:rPr>
        <w:t>.__________________________ fo doirep a rof tnemeergA siht fo noitanimret eht retfa neve ecrof lluf ni niamer lliw noitces sihT</w:t>
      </w:r>
      <w:r>
        <w:rPr/>
      </w:r>
    </w:p>
    <w:p/>
    <w:p>
      <w:pPr>
        <w:spacing w:after="200"/>
      </w:pPr>
      <w:r>
        <w:rPr>
          <w:rFonts w:ascii="Times New Roman" w:hAnsi="Times New Roman"/>
          <w:b/>
          <w:sz w:val="24"/>
          <w:u w:val="single"/>
        </w:rPr>
        <w:t>NOITANIMRET</w:t>
      </w:r>
    </w:p>
    <w:p/>
    <w:p>
      <w:pPr>
        <w:spacing w:before="0" w:after="200"/>
        <w:ind w:left="360" w:right="0" w:hanging="360"/>
        <w:jc w:val="left"/>
      </w:pPr>
      <w:r>
        <w:rPr>
          <w:rFonts w:ascii="Times New Roman" w:hAnsi="Times New Roman"/>
          <w:sz w:val="24"/>
        </w:rPr>
        <w:t>:srucco gniwollof eht fo yna taht tneve eht ni detanimret eb yam tnemeergA sihT</w:t>
      </w:r>
      <w:r>
        <w:rPr/>
      </w:r>
    </w:p>
    <w:p/>
    <w:p>
      <w:pPr>
        <w:spacing w:before="0" w:after="200"/>
        <w:ind w:left="360" w:right="0" w:hanging="360"/>
        <w:jc w:val="left"/>
      </w:pPr>
      <w:r>
        <w:rPr>
          <w:rFonts w:ascii="Times New Roman" w:hAnsi="Times New Roman"/>
          <w:sz w:val="24"/>
        </w:rPr>
        <w:t>.tnemeergA siht sehcaerb seitraP eht fo eno taht tneve eht ni ,yletaidemmI</w:t>
      </w:r>
      <w:r>
        <w:rPr/>
      </w:r>
    </w:p>
    <w:p/>
    <w:p>
      <w:pPr>
        <w:spacing w:before="0" w:after="200"/>
        <w:ind w:left="360" w:right="0" w:hanging="360"/>
        <w:jc w:val="left"/>
      </w:pPr>
      <w:r>
        <w:rPr>
          <w:rFonts w:ascii="Times New Roman" w:hAnsi="Times New Roman"/>
          <w:sz w:val="24"/>
        </w:rPr>
        <w:t>.tnemeergA eht gnitanimret ot roirp syad ________________ ytrap rehto eht ot eciton nettirw gnidivorp yb emit nevig yna tA</w:t>
      </w:r>
      <w:r>
        <w:rPr/>
      </w:r>
    </w:p>
    <w:p/>
    <w:p>
      <w:pPr>
        <w:spacing w:before="0" w:after="200"/>
        <w:ind w:left="360" w:right="0" w:hanging="360"/>
        <w:jc w:val="left"/>
      </w:pPr>
      <w:r>
        <w:rPr>
          <w:rFonts w:ascii="Times New Roman" w:hAnsi="Times New Roman"/>
          <w:sz w:val="24"/>
        </w:rPr>
        <w:t>.syad ________________ dnoyeb ton tub ,ecneinevnoc tseilrae reh/sih ta )yna fi( tnetnoc rehto yna ro/dna stcudorp s’lapicnirP eht lla nruter ot deriuqer eb lliw tnegA eht ,tnemeergA siht gnitanimret nopU</w:t>
      </w:r>
    </w:p>
    <w:p/>
    <w:p>
      <w:pPr>
        <w:spacing w:after="200"/>
      </w:pPr>
      <w:r>
        <w:rPr>
          <w:rFonts w:ascii="Times New Roman" w:hAnsi="Times New Roman"/>
          <w:b/>
          <w:sz w:val="24"/>
          <w:u w:val="single"/>
        </w:rPr>
        <w:t>SEITNARRAW DNA NOITATNESERPER</w:t>
      </w:r>
    </w:p>
    <w:p/>
    <w:p>
      <w:pPr>
        <w:spacing w:before="0" w:after="200"/>
        <w:ind w:left="360" w:right="0" w:hanging="360"/>
        <w:jc w:val="both"/>
      </w:pPr>
      <w:r>
        <w:rPr>
          <w:rFonts w:ascii="Times New Roman" w:hAnsi="Times New Roman"/>
          <w:sz w:val="24"/>
        </w:rPr>
        <w:t xml:space="preserve"> .noitaluger latnemnrevog/wal ro ssenisub ,nosrep ,noitazinagro rehto yna ro/dna meht neewteb edam tnemeerga rehto yna etaloiv ro ytrap driht yna fo sthgir eht etaloiv ton yam seitraP htob fo snoitagilbo dna secnamrofrep ehT .tnemeergA siht retne ot dezirohtua ylluf era yeht taht esolcsid dna eerga seitraP ehT</w:t>
      </w:r>
      <w:r>
        <w:rPr/>
      </w:r>
    </w:p>
    <w:p/>
    <w:p>
      <w:pPr>
        <w:spacing w:after="200"/>
      </w:pPr>
      <w:r>
        <w:rPr>
          <w:rFonts w:ascii="Times New Roman" w:hAnsi="Times New Roman"/>
          <w:b/>
          <w:sz w:val="24"/>
          <w:u w:val="single"/>
        </w:rPr>
        <w:t>YTILIBAREVES</w:t>
      </w:r>
    </w:p>
    <w:p/>
    <w:p>
      <w:pPr>
        <w:spacing w:before="0" w:after="200"/>
        <w:ind w:left="360" w:right="0" w:hanging="360"/>
        <w:jc w:val="both"/>
      </w:pPr>
      <w:r>
        <w:rPr>
          <w:rFonts w:ascii="Times New Roman" w:hAnsi="Times New Roman"/>
          <w:sz w:val="24"/>
        </w:rPr>
        <w:tab/>
        <w:t>.noitnetni ’seitraP eht htiw ecnadrocca ni ecrof ni niamer lliw snoisivorp gniniamer eht neht ,noitcidsiruj tnetepmoc fo truoc a yb elbaecrofnenu dna diov eb ot dnuof si tnemeergA siht fo noisivorp yna taht tneve eht nI</w:t>
      </w:r>
    </w:p>
    <w:p/>
    <w:p>
      <w:pPr>
        <w:spacing w:after="200"/>
        <w:jc w:val="both"/>
      </w:pPr>
      <w:r>
        <w:rPr>
          <w:rFonts w:ascii="Times New Roman" w:hAnsi="Times New Roman"/>
          <w:b/>
          <w:sz w:val="24"/>
          <w:u w:val="single"/>
        </w:rPr>
        <w:t>WAL GNINREVOG</w:t>
      </w:r>
    </w:p>
    <w:p/>
    <w:p>
      <w:pPr>
        <w:spacing w:before="0" w:after="200"/>
        <w:ind w:left="360" w:right="0" w:hanging="360"/>
        <w:jc w:val="both"/>
      </w:pPr>
      <w:r>
        <w:rPr>
          <w:rFonts w:ascii="Times New Roman" w:hAnsi="Times New Roman"/>
          <w:sz w:val="24"/>
        </w:rPr>
        <w:t xml:space="preserve">.________________ fo swal eht htiw ecnadrocca ni deurtsnoc dna yb denrevog eb llahs </w:t>
      </w:r>
      <w:r>
        <w:rPr/>
      </w:r>
    </w:p>
    <w:p/>
    <w:p>
      <w:pPr>
        <w:spacing w:after="200"/>
        <w:jc w:val="both"/>
      </w:pPr>
      <w:r>
        <w:rPr>
          <w:rFonts w:ascii="Times New Roman" w:hAnsi="Times New Roman"/>
          <w:b/>
          <w:sz w:val="24"/>
          <w:u w:val="single"/>
        </w:rPr>
        <w:t>NOITULOSER ETUPSID EVITANRETLA</w:t>
      </w:r>
    </w:p>
    <w:p/>
    <w:p>
      <w:pPr>
        <w:spacing w:before="0" w:after="200"/>
        <w:ind w:left="360" w:right="0" w:hanging="360"/>
        <w:jc w:val="both"/>
      </w:pPr>
      <w:r>
        <w:rPr>
          <w:rFonts w:ascii="Times New Roman" w:hAnsi="Times New Roman"/>
          <w:sz w:val="24"/>
        </w:rPr>
        <w:t>.________________ fo swal eht ot tcejbus dna ,htiw ecnadrocca ni )eno elcric( noitaitogen/noitaidem/noitartibra ot dettimbus eb llahs tnemeergA siht ,htiw noitcennoc ni ro ,fo tuo gnisira reveostahw ecnereffid ro etupsid ynA</w:t>
      </w:r>
    </w:p>
    <w:p/>
    <w:p>
      <w:pPr>
        <w:spacing w:after="200"/>
        <w:jc w:val="both"/>
      </w:pPr>
      <w:r>
        <w:rPr>
          <w:rFonts w:ascii="Times New Roman" w:hAnsi="Times New Roman"/>
          <w:b/>
          <w:sz w:val="24"/>
          <w:u w:val="single"/>
        </w:rPr>
        <w:t>STNEMDNEMA</w:t>
      </w:r>
    </w:p>
    <w:p/>
    <w:p>
      <w:pPr>
        <w:spacing w:before="0" w:after="200"/>
        <w:ind w:left="360" w:right="0" w:hanging="360"/>
        <w:jc w:val="both"/>
      </w:pPr>
      <w:r>
        <w:rPr>
          <w:rFonts w:ascii="Times New Roman" w:hAnsi="Times New Roman"/>
          <w:sz w:val="24"/>
        </w:rPr>
        <w:t xml:space="preserve"> .tnemeergA siht ot seitraP htob yb dengis eb tsum yeht erehw ,gnitirw ni eb tsum tnemeergA siht ot edam stnemdnema yna taht eerga seitraP ehT</w:t>
      </w:r>
      <w:r>
        <w:rPr/>
      </w:r>
    </w:p>
    <w:p/>
    <w:p>
      <w:pPr>
        <w:spacing w:before="0" w:after="200"/>
        <w:ind w:left="360" w:right="0" w:hanging="360"/>
        <w:jc w:val="both"/>
      </w:pPr>
      <w:r>
        <w:rPr>
          <w:rFonts w:ascii="Times New Roman" w:hAnsi="Times New Roman"/>
          <w:sz w:val="24"/>
        </w:rPr>
        <w:t>.tnemeergA siht ot deilppa eb lliw seitraP eht yb edam stnemdnema yna ,hcus sA</w:t>
      </w:r>
    </w:p>
    <w:p/>
    <w:p>
      <w:pPr>
        <w:spacing w:after="200"/>
      </w:pPr>
      <w:r>
        <w:rPr>
          <w:rFonts w:ascii="Times New Roman" w:hAnsi="Times New Roman"/>
          <w:b/>
          <w:sz w:val="24"/>
          <w:u w:val="single"/>
        </w:rPr>
        <w:t>TNEMNGISSA</w:t>
      </w:r>
    </w:p>
    <w:p/>
    <w:p>
      <w:pPr>
        <w:spacing w:before="0" w:after="200"/>
        <w:ind w:left="360" w:right="0" w:hanging="360"/>
        <w:jc w:val="both"/>
      </w:pPr>
      <w:r>
        <w:rPr>
          <w:rFonts w:ascii="Times New Roman" w:hAnsi="Times New Roman"/>
          <w:sz w:val="24"/>
        </w:rPr>
        <w:t xml:space="preserve"> .gnitirw ni seitraP htob yb ot detnesnoc si hcus sselnu ,ytrap driht a ot tnemeergA siht ni seitilibisnopser eht fo yna ngissa ot ton eerga ybereh seitraP ehT</w:t>
      </w:r>
      <w:r>
        <w:rPr/>
      </w:r>
    </w:p>
    <w:p/>
    <w:p>
      <w:pPr>
        <w:spacing w:after="200"/>
      </w:pPr>
      <w:r>
        <w:rPr>
          <w:rFonts w:ascii="Times New Roman" w:hAnsi="Times New Roman"/>
          <w:b/>
          <w:sz w:val="24"/>
          <w:u w:val="single"/>
        </w:rPr>
        <w:t>TNEMEERGA ERITNE</w:t>
      </w:r>
    </w:p>
    <w:p/>
    <w:p>
      <w:pPr>
        <w:spacing w:before="0" w:after="200"/>
        <w:ind w:left="360" w:right="0" w:hanging="360"/>
        <w:jc w:val="both"/>
      </w:pPr>
      <w:r>
        <w:rPr>
          <w:rFonts w:ascii="Times New Roman" w:hAnsi="Times New Roman"/>
          <w:sz w:val="24"/>
        </w:rPr>
        <w:t>.foereh smret eht fo yna htiw tnetsisnocni edart eht fo egasu ro/dna ecnamrofrep fo esruoc yna edesrepus dna lortnoc foereh smret sserpxe ehT .foereh rettam tcejbus eht ot tcepser htiw reveostahw erutan yna fo ,nettirw ro laro ,deilpmi ro sserpxe ,snoitidnoc dna stnemecudni ,sgnidnatsrednu ,stnemeerga roirp lla sedesrepus dna ,foereh rettam tcejbus eht ot tcepser htiw otereh seitraP eht gnoma gnidnatsrednu dna tnemeerga eritne eht sniatnoc</w:t>
      </w:r>
      <w:r>
        <w:rPr/>
      </w:r>
    </w:p>
    <w:p/>
    <w:p>
      <w:pPr>
        <w:spacing w:after="200"/>
      </w:pPr>
      <w:r>
        <w:rPr>
          <w:rFonts w:ascii="Times New Roman" w:hAnsi="Times New Roman"/>
          <w:b/>
          <w:sz w:val="24"/>
          <w:u w:val="single"/>
        </w:rPr>
        <w:t>ETAD DNA ERUTANGIS</w:t>
      </w:r>
    </w:p>
    <w:p/>
    <w:p>
      <w:pPr>
        <w:spacing w:before="0" w:after="200"/>
        <w:ind w:left="360" w:right="0" w:hanging="360"/>
        <w:jc w:val="left"/>
      </w:pPr>
      <w:r>
        <w:rPr>
          <w:rFonts w:ascii="Times New Roman" w:hAnsi="Times New Roman"/>
          <w:sz w:val="24"/>
        </w:rPr>
        <w:t>:woleb serutangis rieht yb detartsnomed si hcus dna tnemeergA siht ni htrof tes snoitidnoc dna smret eht ot eerga ybereh seitraP ehT</w:t>
      </w:r>
    </w:p>
    <w:tbl>
      <w:tblPr>
        <w:tblW w:type="auto" w:w="0"/>
        <w:tblLook w:firstColumn="1" w:firstRow="1" w:lastColumn="0" w:lastRow="0" w:noHBand="0" w:noVBand="1" w:val="04A0"/>
      </w:tblPr>
      <w:tblGrid>
        <w:gridCol w:w="4320"/>
        <w:gridCol w:w="4320"/>
      </w:tblGrid>
      <w:tr>
        <w:tc>
          <w:tcPr>
            <w:tcW w:type="dxa" w:w="4320"/>
          </w:tcPr>
          <w:p>
            <w:r>
              <w:t>_____________________________:etaD</w:t>
              <w:br/>
              <w:t>_________________________:erutangiS</w:t>
              <w:br/>
              <w:t>____________________________:emaN</w:t>
              <w:br/>
              <w:br/>
              <w:t>LAPICNIRP</w:t>
            </w:r>
          </w:p>
        </w:tc>
        <w:tc>
          <w:tcPr>
            <w:tcW w:type="dxa" w:w="4320"/>
          </w:tcPr>
          <w:p>
            <w:r>
              <w:t>_____________________________:etaD</w:t>
              <w:br/>
              <w:t>_________________________:erutangiS</w:t>
              <w:br/>
              <w:t>____________________________:emaN</w:t>
              <w:br/>
              <w:br/>
              <w:t>TNEGA</w:t>
            </w:r>
          </w:p>
        </w:tc>
      </w:tr>
    </w:tbl>
    <w:p/>
    <w:p>
      <w:pPr>
        <w:spacing w:after="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