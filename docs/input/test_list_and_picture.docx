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E513" w14:textId="77777777" w:rsidR="002B5E7A" w:rsidRDefault="00000000">
      <w:pPr>
        <w:pStyle w:val="Titre1"/>
      </w:pPr>
      <w:r>
        <w:t>Simple Document for Testing</w:t>
      </w:r>
    </w:p>
    <w:p w14:paraId="544BE10B" w14:textId="77777777" w:rsidR="002B5E7A" w:rsidRDefault="00000000">
      <w:r>
        <w:t>This is a simple paragraph.</w:t>
      </w:r>
    </w:p>
    <w:p w14:paraId="7E054659" w14:textId="77777777" w:rsidR="002B5E7A" w:rsidRDefault="00000000">
      <w:pPr>
        <w:pStyle w:val="Listepuces"/>
      </w:pPr>
      <w:r>
        <w:t>First bullet point</w:t>
      </w:r>
    </w:p>
    <w:p w14:paraId="54F2711E" w14:textId="68A70AEA" w:rsidR="004E447E" w:rsidRDefault="00000000" w:rsidP="004E447E">
      <w:pPr>
        <w:pStyle w:val="Listepuces"/>
      </w:pPr>
      <w:r>
        <w:t>Second bullet point</w:t>
      </w:r>
    </w:p>
    <w:p w14:paraId="6C73D716" w14:textId="77777777" w:rsidR="002B5E7A" w:rsidRDefault="00000000">
      <w:pPr>
        <w:pStyle w:val="Listenumros"/>
      </w:pPr>
      <w:r>
        <w:t>First numbered item</w:t>
      </w:r>
    </w:p>
    <w:p w14:paraId="330F4567" w14:textId="77777777" w:rsidR="002B5E7A" w:rsidRDefault="00000000">
      <w:pPr>
        <w:pStyle w:val="Listenumros"/>
      </w:pPr>
      <w:r>
        <w:t>Second numbered item</w:t>
      </w:r>
    </w:p>
    <w:p w14:paraId="6B97298C" w14:textId="2F5DC3A8" w:rsidR="004E447E" w:rsidRDefault="004E447E">
      <w:pPr>
        <w:pStyle w:val="Listenumros"/>
      </w:pPr>
      <w:r>
        <w:t>hamza92000@icloud.com</w:t>
      </w:r>
    </w:p>
    <w:p w14:paraId="6BE65529" w14:textId="77777777" w:rsidR="002B5E7A" w:rsidRDefault="00000000">
      <w:pPr>
        <w:jc w:val="center"/>
      </w:pPr>
      <w:r>
        <w:rPr>
          <w:noProof/>
        </w:rPr>
        <w:drawing>
          <wp:inline distT="0" distB="0" distL="0" distR="0" wp14:anchorId="74DE0447" wp14:editId="045700EC">
            <wp:extent cx="2286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F070" w14:textId="77777777" w:rsidR="002B5E7A" w:rsidRDefault="00000000">
      <w:pPr>
        <w:jc w:val="center"/>
      </w:pPr>
      <w:r>
        <w:t>Figure 1: This is a sample caption below the image.</w:t>
      </w:r>
    </w:p>
    <w:sectPr w:rsidR="002B5E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828707">
    <w:abstractNumId w:val="8"/>
  </w:num>
  <w:num w:numId="2" w16cid:durableId="642586525">
    <w:abstractNumId w:val="6"/>
  </w:num>
  <w:num w:numId="3" w16cid:durableId="1644312599">
    <w:abstractNumId w:val="5"/>
  </w:num>
  <w:num w:numId="4" w16cid:durableId="223100155">
    <w:abstractNumId w:val="4"/>
  </w:num>
  <w:num w:numId="5" w16cid:durableId="657616805">
    <w:abstractNumId w:val="7"/>
  </w:num>
  <w:num w:numId="6" w16cid:durableId="217479964">
    <w:abstractNumId w:val="3"/>
  </w:num>
  <w:num w:numId="7" w16cid:durableId="653337629">
    <w:abstractNumId w:val="2"/>
  </w:num>
  <w:num w:numId="8" w16cid:durableId="789709700">
    <w:abstractNumId w:val="1"/>
  </w:num>
  <w:num w:numId="9" w16cid:durableId="6184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E7A"/>
    <w:rsid w:val="00326F90"/>
    <w:rsid w:val="004E447E"/>
    <w:rsid w:val="00AA1D8D"/>
    <w:rsid w:val="00B47730"/>
    <w:rsid w:val="00CB0664"/>
    <w:rsid w:val="00EE43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7A20A3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3</cp:revision>
  <dcterms:created xsi:type="dcterms:W3CDTF">2025-06-12T05:42:00Z</dcterms:created>
  <dcterms:modified xsi:type="dcterms:W3CDTF">2025-06-12T05:46:00Z</dcterms:modified>
  <cp:category/>
</cp:coreProperties>
</file>