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5238" w14:textId="77777777" w:rsidR="000C3DBF" w:rsidRPr="00C23931" w:rsidRDefault="00000000">
      <w:pPr>
        <w:rPr>
          <w:lang w:val="fr-FR"/>
        </w:rPr>
      </w:pPr>
      <w:r w:rsidRPr="00C23931">
        <w:rPr>
          <w:lang w:val="fr-FR"/>
        </w:rPr>
        <w:t>Voici une image insérée dans le texte :</w:t>
      </w:r>
    </w:p>
    <w:p w14:paraId="41500CFA" w14:textId="77777777" w:rsidR="000C3DBF" w:rsidRDefault="00000000">
      <w:r>
        <w:rPr>
          <w:noProof/>
        </w:rPr>
        <w:drawing>
          <wp:inline distT="0" distB="0" distL="0" distR="0" wp14:anchorId="28D8050C" wp14:editId="02465A0E">
            <wp:extent cx="27432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BC78" w14:textId="77777777" w:rsidR="000C3DBF" w:rsidRPr="00C23931" w:rsidRDefault="00000000">
      <w:pPr>
        <w:rPr>
          <w:lang w:val="fr-FR"/>
        </w:rPr>
      </w:pPr>
      <w:r w:rsidRPr="00C23931">
        <w:rPr>
          <w:lang w:val="fr-FR"/>
        </w:rPr>
        <w:t xml:space="preserve">Figure </w:t>
      </w:r>
      <w:proofErr w:type="gramStart"/>
      <w:r w:rsidRPr="00C23931">
        <w:rPr>
          <w:lang w:val="fr-FR"/>
        </w:rPr>
        <w:t>1:</w:t>
      </w:r>
      <w:proofErr w:type="gramEnd"/>
      <w:r w:rsidRPr="00C23931">
        <w:rPr>
          <w:lang w:val="fr-FR"/>
        </w:rPr>
        <w:t xml:space="preserve"> Légende insérée juste après l’image</w:t>
      </w:r>
    </w:p>
    <w:p w14:paraId="4B6125C7" w14:textId="704BEE56" w:rsidR="000C3DBF" w:rsidRDefault="00000000">
      <w:pPr>
        <w:pStyle w:val="Listenumros"/>
      </w:pPr>
      <w:r>
        <w:t xml:space="preserve">Première entrée de </w:t>
      </w:r>
      <w:proofErr w:type="spellStart"/>
      <w:r>
        <w:t>liste</w:t>
      </w:r>
      <w:proofErr w:type="spellEnd"/>
    </w:p>
    <w:p w14:paraId="68F3297E" w14:textId="1318EF60" w:rsidR="000C3DBF" w:rsidRDefault="00000000">
      <w:pPr>
        <w:pStyle w:val="Listenumros"/>
      </w:pPr>
      <w:r>
        <w:t xml:space="preserve"> _______</w:t>
      </w:r>
    </w:p>
    <w:p w14:paraId="538BBDAF" w14:textId="354F646C" w:rsidR="000C3DBF" w:rsidRDefault="00000000">
      <w:pPr>
        <w:pStyle w:val="Listenumros"/>
      </w:pPr>
      <w:r>
        <w:t xml:space="preserve"> </w:t>
      </w:r>
    </w:p>
    <w:p w14:paraId="32F8C688" w14:textId="655A6A1E" w:rsidR="000C3DBF" w:rsidRDefault="00000000">
      <w:pPr>
        <w:pStyle w:val="Listepuces"/>
      </w:pPr>
      <w:r>
        <w:t xml:space="preserve"> Bonjour</w:t>
      </w:r>
    </w:p>
    <w:p w14:paraId="0CE50EB9" w14:textId="41CC5CD9" w:rsidR="000C3DBF" w:rsidRDefault="00000000">
      <w:pPr>
        <w:pStyle w:val="Listepuces"/>
      </w:pPr>
      <w:r>
        <w:t xml:space="preserve"> _______</w:t>
      </w:r>
    </w:p>
    <w:p w14:paraId="4A729557" w14:textId="5812D3F6" w:rsidR="000C3DBF" w:rsidRDefault="000C3DBF">
      <w:pPr>
        <w:pStyle w:val="Listepuces"/>
      </w:pPr>
    </w:p>
    <w:sectPr w:rsidR="000C3D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2140930">
    <w:abstractNumId w:val="8"/>
  </w:num>
  <w:num w:numId="2" w16cid:durableId="1417751045">
    <w:abstractNumId w:val="6"/>
  </w:num>
  <w:num w:numId="3" w16cid:durableId="1862933793">
    <w:abstractNumId w:val="5"/>
  </w:num>
  <w:num w:numId="4" w16cid:durableId="163402735">
    <w:abstractNumId w:val="4"/>
  </w:num>
  <w:num w:numId="5" w16cid:durableId="1205558071">
    <w:abstractNumId w:val="7"/>
  </w:num>
  <w:num w:numId="6" w16cid:durableId="1982615851">
    <w:abstractNumId w:val="3"/>
  </w:num>
  <w:num w:numId="7" w16cid:durableId="3287717">
    <w:abstractNumId w:val="2"/>
  </w:num>
  <w:num w:numId="8" w16cid:durableId="1914047681">
    <w:abstractNumId w:val="1"/>
  </w:num>
  <w:num w:numId="9" w16cid:durableId="382872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DBF"/>
    <w:rsid w:val="0015074B"/>
    <w:rsid w:val="0029639D"/>
    <w:rsid w:val="00326F90"/>
    <w:rsid w:val="00AA1D8D"/>
    <w:rsid w:val="00B47730"/>
    <w:rsid w:val="00C239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6E375"/>
  <w14:defaultImageDpi w14:val="300"/>
  <w15:docId w15:val="{B4CD3527-6839-9048-A7E4-27AD27B8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HSAINI Noussaiba 1</cp:lastModifiedBy>
  <cp:revision>2</cp:revision>
  <dcterms:created xsi:type="dcterms:W3CDTF">2025-06-17T05:03:00Z</dcterms:created>
  <dcterms:modified xsi:type="dcterms:W3CDTF">2025-06-17T05:03:00Z</dcterms:modified>
  <cp:category/>
</cp:coreProperties>
</file>