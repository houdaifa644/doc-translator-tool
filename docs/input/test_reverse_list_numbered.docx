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50BCB" w14:textId="77777777" w:rsidR="00FD7F69" w:rsidRDefault="00000000">
      <w:pPr>
        <w:pStyle w:val="Listenumros"/>
      </w:pPr>
      <w:r>
        <w:rPr>
          <w:color w:val="FF0000"/>
        </w:rPr>
        <w:t>hello</w:t>
      </w:r>
    </w:p>
    <w:p w14:paraId="1C420FD7" w14:textId="77777777" w:rsidR="00FD7F69" w:rsidRDefault="00000000">
      <w:pPr>
        <w:pStyle w:val="Listenumros"/>
      </w:pPr>
      <w:r>
        <w:t>______________________________</w:t>
      </w:r>
    </w:p>
    <w:p w14:paraId="2D665B36" w14:textId="77777777" w:rsidR="00FD7F69" w:rsidRDefault="00000000">
      <w:pPr>
        <w:pStyle w:val="Listenumros"/>
      </w:pPr>
      <w:r>
        <w:t>______________________________</w:t>
      </w:r>
    </w:p>
    <w:p w14:paraId="4AC5F19F" w14:textId="77777777" w:rsidR="00FD7F69" w:rsidRDefault="00000000">
      <w:pPr>
        <w:pStyle w:val="Listenumros"/>
      </w:pPr>
      <w:r>
        <w:rPr>
          <w:color w:val="008000"/>
          <w:highlight w:val="yellow"/>
        </w:rPr>
        <w:t>bonjour</w:t>
      </w:r>
    </w:p>
    <w:p w14:paraId="26D333C9" w14:textId="77777777" w:rsidR="00FD7F69" w:rsidRDefault="00000000">
      <w:pPr>
        <w:pStyle w:val="Listenumros"/>
      </w:pPr>
      <w:r>
        <w:t>______________________________</w:t>
      </w:r>
    </w:p>
    <w:p w14:paraId="0F766364" w14:textId="77777777" w:rsidR="00FD7F69" w:rsidRDefault="00000000">
      <w:pPr>
        <w:pStyle w:val="Listenumros"/>
      </w:pPr>
      <w:r>
        <w:t>______________________________</w:t>
      </w:r>
    </w:p>
    <w:p w14:paraId="4BCF9DBD" w14:textId="689268B6" w:rsidR="00FD7F69" w:rsidRDefault="000E5EF7">
      <w:pPr>
        <w:pStyle w:val="Listenumros"/>
      </w:pPr>
      <w:r>
        <w:rPr>
          <w:b/>
          <w:color w:val="0000FF"/>
        </w:rPr>
        <w:t>My name is hamza92000@icloud.com</w:t>
      </w:r>
    </w:p>
    <w:p w14:paraId="76E32E27" w14:textId="77777777" w:rsidR="00FD7F69" w:rsidRDefault="00000000">
      <w:pPr>
        <w:pStyle w:val="Listenumros"/>
      </w:pPr>
      <w:r>
        <w:t>______________________________</w:t>
      </w:r>
    </w:p>
    <w:p w14:paraId="046E8DDA" w14:textId="53D4E642" w:rsidR="00FD7F69" w:rsidRDefault="00000000">
      <w:pPr>
        <w:pStyle w:val="Listenumros"/>
      </w:pPr>
      <w:r>
        <w:rPr>
          <w:i/>
          <w:color w:val="FFA500"/>
        </w:rPr>
        <w:t>HELLO</w:t>
      </w:r>
    </w:p>
    <w:p w14:paraId="20448517" w14:textId="77777777" w:rsidR="00FD7F69" w:rsidRDefault="00000000">
      <w:pPr>
        <w:pStyle w:val="Listenumros"/>
      </w:pPr>
      <w:r>
        <w:t>______________________________</w:t>
      </w:r>
    </w:p>
    <w:p w14:paraId="3E84CBD3" w14:textId="77777777" w:rsidR="000E5EF7" w:rsidRDefault="000E5EF7" w:rsidP="000E5EF7">
      <w:pPr>
        <w:pStyle w:val="Listenumros"/>
        <w:numPr>
          <w:ilvl w:val="0"/>
          <w:numId w:val="0"/>
        </w:numPr>
      </w:pPr>
    </w:p>
    <w:sectPr w:rsidR="000E5E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4951062">
    <w:abstractNumId w:val="8"/>
  </w:num>
  <w:num w:numId="2" w16cid:durableId="859440071">
    <w:abstractNumId w:val="6"/>
  </w:num>
  <w:num w:numId="3" w16cid:durableId="1964731999">
    <w:abstractNumId w:val="5"/>
  </w:num>
  <w:num w:numId="4" w16cid:durableId="872690154">
    <w:abstractNumId w:val="4"/>
  </w:num>
  <w:num w:numId="5" w16cid:durableId="891423622">
    <w:abstractNumId w:val="7"/>
  </w:num>
  <w:num w:numId="6" w16cid:durableId="1744258238">
    <w:abstractNumId w:val="3"/>
  </w:num>
  <w:num w:numId="7" w16cid:durableId="653992615">
    <w:abstractNumId w:val="2"/>
  </w:num>
  <w:num w:numId="8" w16cid:durableId="2038267897">
    <w:abstractNumId w:val="1"/>
  </w:num>
  <w:num w:numId="9" w16cid:durableId="1091002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5EF7"/>
    <w:rsid w:val="0015074B"/>
    <w:rsid w:val="0029639D"/>
    <w:rsid w:val="00326F90"/>
    <w:rsid w:val="00AA1D8D"/>
    <w:rsid w:val="00B47730"/>
    <w:rsid w:val="00CB0664"/>
    <w:rsid w:val="00FC693F"/>
    <w:rsid w:val="00FD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C70A0A"/>
  <w14:defaultImageDpi w14:val="300"/>
  <w15:docId w15:val="{B4CD3527-6839-9048-A7E4-27AD27B8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HSAINI Noussaiba 1</cp:lastModifiedBy>
  <cp:revision>2</cp:revision>
  <dcterms:created xsi:type="dcterms:W3CDTF">2025-06-15T05:30:00Z</dcterms:created>
  <dcterms:modified xsi:type="dcterms:W3CDTF">2025-06-15T05:30:00Z</dcterms:modified>
  <cp:category/>
</cp:coreProperties>
</file>