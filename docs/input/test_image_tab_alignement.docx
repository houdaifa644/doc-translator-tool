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9003" w14:textId="77777777" w:rsidR="00606938" w:rsidRDefault="00000000">
      <w:r>
        <w:t>Test d'alignement des images avec du texte.</w:t>
      </w:r>
      <w:r>
        <w:br/>
      </w:r>
    </w:p>
    <w:p w14:paraId="5A927E22" w14:textId="77777777" w:rsidR="00606938" w:rsidRDefault="00000000">
      <w:r>
        <w:t>Image centrée :</w:t>
      </w:r>
    </w:p>
    <w:p w14:paraId="40FDBD49" w14:textId="77777777" w:rsidR="00606938" w:rsidRDefault="00000000">
      <w:pPr>
        <w:jc w:val="center"/>
      </w:pPr>
      <w:r>
        <w:rPr>
          <w:noProof/>
        </w:rPr>
        <w:drawing>
          <wp:inline distT="0" distB="0" distL="0" distR="0" wp14:anchorId="1939DF89" wp14:editId="5C415732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_p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78AD" w14:textId="77777777" w:rsidR="00606938" w:rsidRDefault="00000000">
      <w:r>
        <w:t>Image alignée à droite :</w:t>
      </w:r>
    </w:p>
    <w:p w14:paraId="5A4978E9" w14:textId="77777777" w:rsidR="00606938" w:rsidRDefault="00000000">
      <w:pPr>
        <w:jc w:val="right"/>
      </w:pPr>
      <w:r>
        <w:rPr>
          <w:noProof/>
        </w:rPr>
        <w:drawing>
          <wp:inline distT="0" distB="0" distL="0" distR="0" wp14:anchorId="51BAFD7E" wp14:editId="0D9BACEF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_p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6A58" w14:textId="77777777" w:rsidR="00606938" w:rsidRDefault="00000000">
      <w:r>
        <w:tab/>
      </w:r>
      <w:r>
        <w:tab/>
      </w:r>
      <w:r>
        <w:tab/>
        <w:t>Image avec tabulations avant :</w:t>
      </w:r>
    </w:p>
    <w:p w14:paraId="3DEC9ACB" w14:textId="77777777" w:rsidR="00606938" w:rsidRDefault="00000000">
      <w:r>
        <w:rPr>
          <w:noProof/>
        </w:rPr>
        <w:drawing>
          <wp:inline distT="0" distB="0" distL="0" distR="0" wp14:anchorId="2845FE5B" wp14:editId="203B9F02">
            <wp:extent cx="18288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mage_p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C02" w14:textId="77777777" w:rsidR="00606938" w:rsidRDefault="00000000">
      <w:r>
        <w:br/>
        <w:t>Fin du test.</w:t>
      </w:r>
    </w:p>
    <w:sectPr w:rsidR="00606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551781">
    <w:abstractNumId w:val="8"/>
  </w:num>
  <w:num w:numId="2" w16cid:durableId="487093594">
    <w:abstractNumId w:val="6"/>
  </w:num>
  <w:num w:numId="3" w16cid:durableId="149715812">
    <w:abstractNumId w:val="5"/>
  </w:num>
  <w:num w:numId="4" w16cid:durableId="1935672526">
    <w:abstractNumId w:val="4"/>
  </w:num>
  <w:num w:numId="5" w16cid:durableId="88699350">
    <w:abstractNumId w:val="7"/>
  </w:num>
  <w:num w:numId="6" w16cid:durableId="224802857">
    <w:abstractNumId w:val="3"/>
  </w:num>
  <w:num w:numId="7" w16cid:durableId="748045338">
    <w:abstractNumId w:val="2"/>
  </w:num>
  <w:num w:numId="8" w16cid:durableId="1156265626">
    <w:abstractNumId w:val="1"/>
  </w:num>
  <w:num w:numId="9" w16cid:durableId="34105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938"/>
    <w:rsid w:val="009512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7E3FD5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2025-06-18T02:44:00Z</dcterms:created>
  <dcterms:modified xsi:type="dcterms:W3CDTF">2025-06-18T02:44:00Z</dcterms:modified>
  <cp:category/>
</cp:coreProperties>
</file>