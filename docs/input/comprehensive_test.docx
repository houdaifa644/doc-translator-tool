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26FAE" w14:textId="77777777" w:rsidR="002238FA" w:rsidRDefault="00000000">
      <w:pPr>
        <w:pStyle w:val="Titre1"/>
      </w:pPr>
      <w:r>
        <w:t>Comprehensive Word Document Test</w:t>
      </w:r>
    </w:p>
    <w:p w14:paraId="15734F7D" w14:textId="77777777" w:rsidR="002238FA" w:rsidRDefault="00000000">
      <w:r>
        <w:t>This document is intended to test multiple Word features during automated translation.</w:t>
      </w:r>
    </w:p>
    <w:p w14:paraId="03BD29C2" w14:textId="77777777" w:rsidR="002238FA" w:rsidRDefault="00000000">
      <w:pPr>
        <w:pStyle w:val="Titre2"/>
      </w:pPr>
      <w:r>
        <w:t>Lists</w:t>
      </w:r>
    </w:p>
    <w:p w14:paraId="0AF7A590" w14:textId="77777777" w:rsidR="002238FA" w:rsidRDefault="00000000">
      <w:pPr>
        <w:pStyle w:val="Listepuces"/>
      </w:pPr>
      <w:r>
        <w:t>Bullet List:</w:t>
      </w:r>
    </w:p>
    <w:p w14:paraId="59972D9F" w14:textId="77777777" w:rsidR="002238FA" w:rsidRDefault="00000000">
      <w:pPr>
        <w:pStyle w:val="Listepuces"/>
      </w:pPr>
      <w:r>
        <w:t>First bullet</w:t>
      </w:r>
    </w:p>
    <w:p w14:paraId="17BE2254" w14:textId="77777777" w:rsidR="002238FA" w:rsidRDefault="00000000">
      <w:pPr>
        <w:pStyle w:val="Listepuces"/>
      </w:pPr>
      <w:r>
        <w:t>Second bullet</w:t>
      </w:r>
    </w:p>
    <w:p w14:paraId="7437A3C4" w14:textId="77777777" w:rsidR="002238FA" w:rsidRDefault="00000000">
      <w:pPr>
        <w:pStyle w:val="Listenumros"/>
      </w:pPr>
      <w:r>
        <w:t>Numbered List:</w:t>
      </w:r>
    </w:p>
    <w:p w14:paraId="15927956" w14:textId="77777777" w:rsidR="002238FA" w:rsidRDefault="00000000">
      <w:pPr>
        <w:pStyle w:val="Listenumros"/>
      </w:pPr>
      <w:r>
        <w:t>First item</w:t>
      </w:r>
    </w:p>
    <w:p w14:paraId="2F4597B5" w14:textId="77777777" w:rsidR="002238FA" w:rsidRDefault="00000000">
      <w:pPr>
        <w:pStyle w:val="Listenumros"/>
      </w:pPr>
      <w:r>
        <w:t>Second item</w:t>
      </w:r>
    </w:p>
    <w:p w14:paraId="1BD9CED3" w14:textId="77777777" w:rsidR="002238FA" w:rsidRDefault="00000000">
      <w:pPr>
        <w:pStyle w:val="Titre2"/>
      </w:pPr>
      <w:r>
        <w:t>Nested Lists</w:t>
      </w:r>
    </w:p>
    <w:p w14:paraId="0DE046DA" w14:textId="77777777" w:rsidR="002238FA" w:rsidRDefault="00000000">
      <w:pPr>
        <w:pStyle w:val="Listenumros"/>
      </w:pPr>
      <w:r>
        <w:t>Main point 1</w:t>
      </w:r>
    </w:p>
    <w:p w14:paraId="700AD6A2" w14:textId="77777777" w:rsidR="002238FA" w:rsidRDefault="00000000">
      <w:pPr>
        <w:pStyle w:val="Listepuces"/>
      </w:pPr>
      <w:r>
        <w:t>Subpoint 1.1</w:t>
      </w:r>
    </w:p>
    <w:p w14:paraId="6AD902F4" w14:textId="77777777" w:rsidR="002238FA" w:rsidRDefault="00000000">
      <w:pPr>
        <w:pStyle w:val="Listepuces"/>
      </w:pPr>
      <w:r>
        <w:t>Subpoint 1.2</w:t>
      </w:r>
    </w:p>
    <w:p w14:paraId="22533F75" w14:textId="77777777" w:rsidR="002238FA" w:rsidRDefault="00000000">
      <w:r>
        <w:br w:type="page"/>
      </w:r>
    </w:p>
    <w:p w14:paraId="6EB625DF" w14:textId="77777777" w:rsidR="002238FA" w:rsidRDefault="00000000">
      <w:pPr>
        <w:pStyle w:val="Titre2"/>
      </w:pPr>
      <w:r>
        <w:t>Text Formatting</w:t>
      </w:r>
    </w:p>
    <w:p w14:paraId="5CD7C8F5" w14:textId="77777777" w:rsidR="002238FA" w:rsidRDefault="00000000">
      <w:r>
        <w:rPr>
          <w:i/>
        </w:rPr>
        <w:t xml:space="preserve">This is italic text. </w:t>
      </w:r>
      <w:r>
        <w:rPr>
          <w:b/>
          <w:u w:val="single"/>
        </w:rPr>
        <w:t xml:space="preserve">This is bold and underlined. </w:t>
      </w:r>
      <w:r>
        <w:rPr>
          <w:strike/>
        </w:rPr>
        <w:t xml:space="preserve">This is strikethrough. </w:t>
      </w:r>
      <w:r>
        <w:rPr>
          <w:highlight w:val="cyan"/>
        </w:rPr>
        <w:t>This is highlighted text.</w:t>
      </w:r>
    </w:p>
    <w:p w14:paraId="5D453D0A" w14:textId="77777777" w:rsidR="002238FA" w:rsidRDefault="00000000">
      <w:r>
        <w:t>Contact us at test@example.com.</w:t>
      </w:r>
    </w:p>
    <w:p w14:paraId="444380E6" w14:textId="77777777" w:rsidR="002238FA" w:rsidRDefault="00000000">
      <w:r>
        <w:t>Event is scheduled on June 13, 2025.</w:t>
      </w:r>
    </w:p>
    <w:p w14:paraId="6CB4D058" w14:textId="77777777" w:rsidR="002238FA" w:rsidRDefault="00000000">
      <w:r>
        <w:br w:type="page"/>
      </w:r>
    </w:p>
    <w:p w14:paraId="6FA9A32C" w14:textId="77777777" w:rsidR="002238FA" w:rsidRDefault="00000000">
      <w:pPr>
        <w:pStyle w:val="Titre2"/>
      </w:pPr>
      <w:r>
        <w:t>Tables and Images</w:t>
      </w:r>
    </w:p>
    <w:p w14:paraId="59E5BBB4" w14:textId="77777777" w:rsidR="002238FA" w:rsidRDefault="00000000">
      <w:r>
        <w:t>The table below shows sample data: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238FA" w14:paraId="41405926" w14:textId="77777777">
        <w:tc>
          <w:tcPr>
            <w:tcW w:w="2880" w:type="dxa"/>
          </w:tcPr>
          <w:p w14:paraId="5D5ED7CF" w14:textId="77777777" w:rsidR="002238FA" w:rsidRDefault="00000000">
            <w:r>
              <w:t>Name</w:t>
            </w:r>
          </w:p>
        </w:tc>
        <w:tc>
          <w:tcPr>
            <w:tcW w:w="2880" w:type="dxa"/>
          </w:tcPr>
          <w:p w14:paraId="1A89FDDD" w14:textId="77777777" w:rsidR="002238FA" w:rsidRDefault="00000000">
            <w:r>
              <w:t>Age</w:t>
            </w:r>
          </w:p>
        </w:tc>
        <w:tc>
          <w:tcPr>
            <w:tcW w:w="2880" w:type="dxa"/>
          </w:tcPr>
          <w:p w14:paraId="3ADCBCB6" w14:textId="77777777" w:rsidR="002238FA" w:rsidRDefault="00000000">
            <w:r>
              <w:t>Country</w:t>
            </w:r>
          </w:p>
        </w:tc>
      </w:tr>
      <w:tr w:rsidR="002238FA" w14:paraId="42C8DB19" w14:textId="77777777">
        <w:tc>
          <w:tcPr>
            <w:tcW w:w="2880" w:type="dxa"/>
          </w:tcPr>
          <w:p w14:paraId="5CA8E823" w14:textId="77777777" w:rsidR="002238FA" w:rsidRDefault="00000000">
            <w:r>
              <w:t>Alice</w:t>
            </w:r>
          </w:p>
        </w:tc>
        <w:tc>
          <w:tcPr>
            <w:tcW w:w="2880" w:type="dxa"/>
          </w:tcPr>
          <w:p w14:paraId="56DE5EAE" w14:textId="77777777" w:rsidR="002238FA" w:rsidRDefault="00000000">
            <w:r>
              <w:t>30</w:t>
            </w:r>
          </w:p>
        </w:tc>
        <w:tc>
          <w:tcPr>
            <w:tcW w:w="2880" w:type="dxa"/>
          </w:tcPr>
          <w:p w14:paraId="2BE31C7E" w14:textId="77777777" w:rsidR="002238FA" w:rsidRDefault="00000000">
            <w:r>
              <w:t>France</w:t>
            </w:r>
          </w:p>
        </w:tc>
      </w:tr>
      <w:tr w:rsidR="002238FA" w14:paraId="22BD1241" w14:textId="77777777">
        <w:tc>
          <w:tcPr>
            <w:tcW w:w="2880" w:type="dxa"/>
          </w:tcPr>
          <w:p w14:paraId="2E8A394E" w14:textId="77777777" w:rsidR="002238FA" w:rsidRDefault="00000000">
            <w:r>
              <w:t>Bob</w:t>
            </w:r>
          </w:p>
        </w:tc>
        <w:tc>
          <w:tcPr>
            <w:tcW w:w="2880" w:type="dxa"/>
          </w:tcPr>
          <w:p w14:paraId="07C53C68" w14:textId="77777777" w:rsidR="002238FA" w:rsidRDefault="00000000">
            <w:r>
              <w:t>25</w:t>
            </w:r>
          </w:p>
        </w:tc>
        <w:tc>
          <w:tcPr>
            <w:tcW w:w="2880" w:type="dxa"/>
          </w:tcPr>
          <w:p w14:paraId="34AB17CE" w14:textId="77777777" w:rsidR="002238FA" w:rsidRDefault="00000000">
            <w:r>
              <w:t>Germany</w:t>
            </w:r>
          </w:p>
        </w:tc>
      </w:tr>
    </w:tbl>
    <w:p w14:paraId="4A7207FA" w14:textId="77777777" w:rsidR="002238FA" w:rsidRDefault="00000000">
      <w:r>
        <w:t>Figure 1: This is a sample caption below the image.</w:t>
      </w:r>
    </w:p>
    <w:p w14:paraId="13A8DCC9" w14:textId="77777777" w:rsidR="002238FA" w:rsidRDefault="00000000">
      <w:pPr>
        <w:jc w:val="center"/>
      </w:pPr>
      <w:r>
        <w:rPr>
          <w:noProof/>
        </w:rPr>
        <w:drawing>
          <wp:inline distT="0" distB="0" distL="0" distR="0" wp14:anchorId="502AD220" wp14:editId="15CBFDEE">
            <wp:extent cx="1371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8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8492310">
    <w:abstractNumId w:val="8"/>
  </w:num>
  <w:num w:numId="2" w16cid:durableId="456069640">
    <w:abstractNumId w:val="6"/>
  </w:num>
  <w:num w:numId="3" w16cid:durableId="1360860910">
    <w:abstractNumId w:val="5"/>
  </w:num>
  <w:num w:numId="4" w16cid:durableId="1509296270">
    <w:abstractNumId w:val="4"/>
  </w:num>
  <w:num w:numId="5" w16cid:durableId="164828753">
    <w:abstractNumId w:val="7"/>
  </w:num>
  <w:num w:numId="6" w16cid:durableId="35391857">
    <w:abstractNumId w:val="3"/>
  </w:num>
  <w:num w:numId="7" w16cid:durableId="985739192">
    <w:abstractNumId w:val="2"/>
  </w:num>
  <w:num w:numId="8" w16cid:durableId="1675692741">
    <w:abstractNumId w:val="1"/>
  </w:num>
  <w:num w:numId="9" w16cid:durableId="836261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3CA9"/>
    <w:rsid w:val="002238FA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9D4135"/>
  <w14:defaultImageDpi w14:val="300"/>
  <w15:docId w15:val="{B4CD3527-6839-9048-A7E4-27AD27B8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HSAINI Noussaiba 1</cp:lastModifiedBy>
  <cp:revision>2</cp:revision>
  <dcterms:created xsi:type="dcterms:W3CDTF">2025-06-15T05:52:00Z</dcterms:created>
  <dcterms:modified xsi:type="dcterms:W3CDTF">2025-06-15T05:52:00Z</dcterms:modified>
  <cp:category/>
</cp:coreProperties>
</file>