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with Table</w:t>
      </w:r>
    </w:p>
    <w:p>
      <w:r>
        <w:t>Below is a table with some sample 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