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DC94" w14:textId="77777777" w:rsidR="00256BB6" w:rsidRDefault="00000000">
      <w:pPr>
        <w:pStyle w:val="Lgende"/>
      </w:pPr>
      <w:r>
        <w:t>Table 1: Caption above the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56BB6" w14:paraId="567E670C" w14:textId="77777777">
        <w:tc>
          <w:tcPr>
            <w:tcW w:w="4320" w:type="dxa"/>
          </w:tcPr>
          <w:p w14:paraId="1DB5DD5A" w14:textId="77777777" w:rsidR="00256BB6" w:rsidRDefault="00000000">
            <w:r>
              <w:t>A1</w:t>
            </w:r>
          </w:p>
        </w:tc>
        <w:tc>
          <w:tcPr>
            <w:tcW w:w="4320" w:type="dxa"/>
          </w:tcPr>
          <w:p w14:paraId="64F99963" w14:textId="77777777" w:rsidR="00256BB6" w:rsidRDefault="00000000">
            <w:r>
              <w:t>B1</w:t>
            </w:r>
          </w:p>
        </w:tc>
      </w:tr>
      <w:tr w:rsidR="00256BB6" w14:paraId="6D6AB049" w14:textId="77777777">
        <w:tc>
          <w:tcPr>
            <w:tcW w:w="4320" w:type="dxa"/>
          </w:tcPr>
          <w:p w14:paraId="4A440968" w14:textId="77777777" w:rsidR="00256BB6" w:rsidRDefault="00000000">
            <w:r>
              <w:t>A2</w:t>
            </w:r>
          </w:p>
        </w:tc>
        <w:tc>
          <w:tcPr>
            <w:tcW w:w="4320" w:type="dxa"/>
          </w:tcPr>
          <w:p w14:paraId="2F29B0A7" w14:textId="77777777" w:rsidR="00256BB6" w:rsidRDefault="00000000">
            <w:r>
              <w:t>B2</w:t>
            </w:r>
          </w:p>
        </w:tc>
      </w:tr>
      <w:tr w:rsidR="00256BB6" w14:paraId="552026F3" w14:textId="77777777">
        <w:tc>
          <w:tcPr>
            <w:tcW w:w="4320" w:type="dxa"/>
          </w:tcPr>
          <w:p w14:paraId="30F9D483" w14:textId="77777777" w:rsidR="00256BB6" w:rsidRDefault="00000000">
            <w:r>
              <w:t>X1</w:t>
            </w:r>
          </w:p>
        </w:tc>
        <w:tc>
          <w:tcPr>
            <w:tcW w:w="4320" w:type="dxa"/>
          </w:tcPr>
          <w:p w14:paraId="7B5A5FF5" w14:textId="77777777" w:rsidR="00256BB6" w:rsidRDefault="00000000">
            <w:r>
              <w:t>Y1</w:t>
            </w:r>
          </w:p>
        </w:tc>
      </w:tr>
      <w:tr w:rsidR="00256BB6" w14:paraId="2FE7164F" w14:textId="77777777">
        <w:tc>
          <w:tcPr>
            <w:tcW w:w="4320" w:type="dxa"/>
          </w:tcPr>
          <w:p w14:paraId="4D831650" w14:textId="77777777" w:rsidR="00256BB6" w:rsidRDefault="00000000">
            <w:r>
              <w:t>X2</w:t>
            </w:r>
          </w:p>
        </w:tc>
        <w:tc>
          <w:tcPr>
            <w:tcW w:w="4320" w:type="dxa"/>
          </w:tcPr>
          <w:p w14:paraId="38FBD354" w14:textId="77777777" w:rsidR="00256BB6" w:rsidRDefault="00000000">
            <w:r>
              <w:t>Y2</w:t>
            </w:r>
          </w:p>
        </w:tc>
      </w:tr>
    </w:tbl>
    <w:p w14:paraId="4F4F918A" w14:textId="77777777" w:rsidR="00256BB6" w:rsidRDefault="00000000">
      <w:pPr>
        <w:pStyle w:val="Lgende"/>
      </w:pPr>
      <w:r>
        <w:t>Table 2: Caption below the table</w:t>
      </w:r>
    </w:p>
    <w:sectPr w:rsidR="00256B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07499">
    <w:abstractNumId w:val="8"/>
  </w:num>
  <w:num w:numId="2" w16cid:durableId="1668559754">
    <w:abstractNumId w:val="6"/>
  </w:num>
  <w:num w:numId="3" w16cid:durableId="49618650">
    <w:abstractNumId w:val="5"/>
  </w:num>
  <w:num w:numId="4" w16cid:durableId="1155949233">
    <w:abstractNumId w:val="4"/>
  </w:num>
  <w:num w:numId="5" w16cid:durableId="1076365508">
    <w:abstractNumId w:val="7"/>
  </w:num>
  <w:num w:numId="6" w16cid:durableId="1093673661">
    <w:abstractNumId w:val="3"/>
  </w:num>
  <w:num w:numId="7" w16cid:durableId="178082147">
    <w:abstractNumId w:val="2"/>
  </w:num>
  <w:num w:numId="8" w16cid:durableId="2051801346">
    <w:abstractNumId w:val="1"/>
  </w:num>
  <w:num w:numId="9" w16cid:durableId="84105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BB6"/>
    <w:rsid w:val="0029639D"/>
    <w:rsid w:val="00326F90"/>
    <w:rsid w:val="007928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4658A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2025-06-16T05:27:00Z</dcterms:created>
  <dcterms:modified xsi:type="dcterms:W3CDTF">2025-06-16T05:27:00Z</dcterms:modified>
  <cp:category/>
</cp:coreProperties>
</file>