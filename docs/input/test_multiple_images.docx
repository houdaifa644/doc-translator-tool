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9E343" w14:textId="77777777" w:rsidR="005B3900" w:rsidRDefault="00000000">
      <w:r>
        <w:t>This is the introduction paragraph.</w:t>
      </w:r>
    </w:p>
    <w:p w14:paraId="1BE0509E" w14:textId="77777777" w:rsidR="005B3900" w:rsidRDefault="00000000">
      <w:pPr>
        <w:pStyle w:val="Lgende"/>
      </w:pPr>
      <w:r>
        <w:t>Figure 1 – This is the legend for image 1</w:t>
      </w:r>
    </w:p>
    <w:p w14:paraId="0781779F" w14:textId="77777777" w:rsidR="005B3900" w:rsidRDefault="00000000">
      <w:r>
        <w:rPr>
          <w:noProof/>
        </w:rPr>
        <w:drawing>
          <wp:inline distT="0" distB="0" distL="0" distR="0" wp14:anchorId="1E869E9A" wp14:editId="2D7F3B5C">
            <wp:extent cx="1828800" cy="91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_image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6C769" w14:textId="77777777" w:rsidR="005B3900" w:rsidRDefault="005B3900"/>
    <w:p w14:paraId="26ACC6E9" w14:textId="77777777" w:rsidR="005B3900" w:rsidRDefault="00000000">
      <w:pPr>
        <w:pStyle w:val="Lgende"/>
      </w:pPr>
      <w:r>
        <w:t>Figure 2 – This is the legend for image 2</w:t>
      </w:r>
    </w:p>
    <w:p w14:paraId="4D57A239" w14:textId="77777777" w:rsidR="005B3900" w:rsidRDefault="00000000">
      <w:r>
        <w:rPr>
          <w:noProof/>
        </w:rPr>
        <w:drawing>
          <wp:inline distT="0" distB="0" distL="0" distR="0" wp14:anchorId="051501DB" wp14:editId="11F4E256">
            <wp:extent cx="1828800" cy="914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_image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74CC9" w14:textId="77777777" w:rsidR="005B3900" w:rsidRDefault="005B3900"/>
    <w:p w14:paraId="6B4979F5" w14:textId="77777777" w:rsidR="005B3900" w:rsidRDefault="00000000">
      <w:pPr>
        <w:pStyle w:val="Lgende"/>
      </w:pPr>
      <w:r>
        <w:t>Figure 3 – This is the legend for image 3</w:t>
      </w:r>
    </w:p>
    <w:p w14:paraId="7CD89C05" w14:textId="77777777" w:rsidR="005B3900" w:rsidRDefault="00000000">
      <w:r>
        <w:rPr>
          <w:noProof/>
        </w:rPr>
        <w:drawing>
          <wp:inline distT="0" distB="0" distL="0" distR="0" wp14:anchorId="7A9BC46C" wp14:editId="44CB5281">
            <wp:extent cx="1828800" cy="914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_image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65AF0" w14:textId="77777777" w:rsidR="005B3900" w:rsidRDefault="005B3900"/>
    <w:p w14:paraId="4C3B6B0D" w14:textId="77777777" w:rsidR="005B3900" w:rsidRDefault="00000000">
      <w:r>
        <w:t>This is the conclusion paragraph.</w:t>
      </w:r>
    </w:p>
    <w:sectPr w:rsidR="005B390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97527910">
    <w:abstractNumId w:val="8"/>
  </w:num>
  <w:num w:numId="2" w16cid:durableId="1147817362">
    <w:abstractNumId w:val="6"/>
  </w:num>
  <w:num w:numId="3" w16cid:durableId="500660064">
    <w:abstractNumId w:val="5"/>
  </w:num>
  <w:num w:numId="4" w16cid:durableId="1987972894">
    <w:abstractNumId w:val="4"/>
  </w:num>
  <w:num w:numId="5" w16cid:durableId="138302710">
    <w:abstractNumId w:val="7"/>
  </w:num>
  <w:num w:numId="6" w16cid:durableId="325518498">
    <w:abstractNumId w:val="3"/>
  </w:num>
  <w:num w:numId="7" w16cid:durableId="2091927378">
    <w:abstractNumId w:val="2"/>
  </w:num>
  <w:num w:numId="8" w16cid:durableId="1791507559">
    <w:abstractNumId w:val="1"/>
  </w:num>
  <w:num w:numId="9" w16cid:durableId="1720009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B3900"/>
    <w:rsid w:val="00A342F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858B465"/>
  <w14:defaultImageDpi w14:val="300"/>
  <w15:docId w15:val="{B4CD3527-6839-9048-A7E4-27AD27B82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HSAINI Noussaiba 1</cp:lastModifiedBy>
  <cp:revision>2</cp:revision>
  <dcterms:created xsi:type="dcterms:W3CDTF">2025-06-18T02:39:00Z</dcterms:created>
  <dcterms:modified xsi:type="dcterms:W3CDTF">2025-06-18T02:39:00Z</dcterms:modified>
  <cp:category/>
</cp:coreProperties>
</file>